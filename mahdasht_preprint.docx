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شيمي عمومي  </w:t>
      </w:r>
    </w:p>
    <w:p>
      <w:pPr>
        <w:jc w:val="right"/>
        <w:bidi/>
      </w:pPr>
      <w:r>
        <w:t xml:space="preserve">         کد درس    1114295    </w:t>
      </w:r>
    </w:p>
    <w:p>
      <w:pPr>
        <w:jc w:val="right"/>
        <w:bidi/>
      </w:pPr>
      <w:r>
        <w:t xml:space="preserve">         تاریخ      1404/03/03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1      پایان    5  </w:t>
      </w:r>
    </w:p>
    <w:p>
      <w:pPr>
        <w:jc w:val="right"/>
        <w:bidi/>
      </w:pPr>
      <w:r>
        <w:t xml:space="preserve">      نوع امتحان       تستي تشريحي  </w:t>
      </w:r>
    </w:p>
    <w:p>
      <w:pPr>
        <w:jc w:val="right"/>
        <w:bidi/>
      </w:pPr>
      <w:r>
        <w:t xml:space="preserve">      تعداد         3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متون حقوقي (4)حقوق بين الملل  </w:t>
      </w:r>
    </w:p>
    <w:p>
      <w:pPr>
        <w:jc w:val="right"/>
        <w:bidi/>
      </w:pPr>
      <w:r>
        <w:t xml:space="preserve">         کد درس    1212353    </w:t>
      </w:r>
    </w:p>
    <w:p>
      <w:pPr>
        <w:jc w:val="right"/>
        <w:bidi/>
      </w:pPr>
      <w:r>
        <w:t xml:space="preserve">         تاریخ      1404/03/03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167      پایان    237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36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ويرايش فارسي  </w:t>
      </w:r>
    </w:p>
    <w:p>
      <w:pPr>
        <w:jc w:val="right"/>
        <w:bidi/>
      </w:pPr>
      <w:r>
        <w:t xml:space="preserve">         کد درس    1212426    </w:t>
      </w:r>
    </w:p>
    <w:p>
      <w:pPr>
        <w:jc w:val="right"/>
        <w:bidi/>
      </w:pPr>
      <w:r>
        <w:t xml:space="preserve">         تاریخ      1404/03/03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2      پایان    48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24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ترجمه متون اسلامي از فارسي  </w:t>
      </w:r>
    </w:p>
    <w:p>
      <w:pPr>
        <w:jc w:val="right"/>
        <w:bidi/>
      </w:pPr>
      <w:r>
        <w:t xml:space="preserve">         کد درس    1212449    </w:t>
      </w:r>
    </w:p>
    <w:p>
      <w:pPr>
        <w:jc w:val="right"/>
        <w:bidi/>
      </w:pPr>
      <w:r>
        <w:t xml:space="preserve">         تاریخ      1404/03/03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166      پایان    176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6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روانشناسي سالمندي  </w:t>
      </w:r>
    </w:p>
    <w:p>
      <w:pPr>
        <w:jc w:val="right"/>
        <w:bidi/>
      </w:pPr>
      <w:r>
        <w:t xml:space="preserve">         کد درس    1217237    </w:t>
      </w:r>
    </w:p>
    <w:p>
      <w:pPr>
        <w:jc w:val="right"/>
        <w:bidi/>
      </w:pPr>
      <w:r>
        <w:t xml:space="preserve">         تاریخ      1404/03/03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7      پایان    43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19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پويايي گروه  </w:t>
      </w:r>
    </w:p>
    <w:p>
      <w:pPr>
        <w:jc w:val="right"/>
        <w:bidi/>
      </w:pPr>
      <w:r>
        <w:t xml:space="preserve">         کد درس    1217262    </w:t>
      </w:r>
    </w:p>
    <w:p>
      <w:pPr>
        <w:jc w:val="right"/>
        <w:bidi/>
      </w:pPr>
      <w:r>
        <w:t xml:space="preserve">         تاریخ      1404/03/03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50      پایان    259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27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ارزشيابي عملكرد دولت و سازمانهاي دولتي  </w:t>
      </w:r>
    </w:p>
    <w:p>
      <w:pPr>
        <w:jc w:val="right"/>
        <w:bidi/>
      </w:pPr>
      <w:r>
        <w:t xml:space="preserve">         کد درس    1218584    </w:t>
      </w:r>
    </w:p>
    <w:p>
      <w:pPr>
        <w:jc w:val="right"/>
        <w:bidi/>
      </w:pPr>
      <w:r>
        <w:t xml:space="preserve">         تاریخ      1404/03/03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178      پایان    190  </w:t>
      </w:r>
    </w:p>
    <w:p>
      <w:pPr>
        <w:jc w:val="right"/>
        <w:bidi/>
      </w:pPr>
      <w:r>
        <w:t xml:space="preserve">      نوع امتحان       تستي تشريحي  </w:t>
      </w:r>
    </w:p>
    <w:p>
      <w:pPr>
        <w:jc w:val="right"/>
        <w:bidi/>
      </w:pPr>
      <w:r>
        <w:t xml:space="preserve">      تعداد         7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مبادي فقه  </w:t>
      </w:r>
    </w:p>
    <w:p>
      <w:pPr>
        <w:jc w:val="right"/>
        <w:bidi/>
      </w:pPr>
      <w:r>
        <w:t xml:space="preserve">         کد درس    1220064    </w:t>
      </w:r>
    </w:p>
    <w:p>
      <w:pPr>
        <w:jc w:val="right"/>
        <w:bidi/>
      </w:pPr>
      <w:r>
        <w:t xml:space="preserve">         تاریخ      1404/03/03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45      پایان    47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2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كليات فقه و مباني حقوق اسلامي  </w:t>
      </w:r>
    </w:p>
    <w:p>
      <w:pPr>
        <w:jc w:val="right"/>
        <w:bidi/>
      </w:pPr>
      <w:r>
        <w:t xml:space="preserve">         کد درس    1220738    </w:t>
      </w:r>
    </w:p>
    <w:p>
      <w:pPr>
        <w:jc w:val="right"/>
        <w:bidi/>
      </w:pPr>
      <w:r>
        <w:t xml:space="preserve">         تاریخ      1404/03/03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82      پایان    82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آشنايي با مباني فقه و حقوق اسلامي  </w:t>
      </w:r>
    </w:p>
    <w:p>
      <w:pPr>
        <w:jc w:val="right"/>
        <w:bidi/>
      </w:pPr>
      <w:r>
        <w:t xml:space="preserve">         کد درس    1220771    </w:t>
      </w:r>
    </w:p>
    <w:p>
      <w:pPr>
        <w:jc w:val="right"/>
        <w:bidi/>
      </w:pPr>
      <w:r>
        <w:t xml:space="preserve">         تاریخ      1404/03/03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192      پایان    192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تفسير قرآن كريم(2)  </w:t>
      </w:r>
    </w:p>
    <w:p>
      <w:pPr>
        <w:jc w:val="right"/>
        <w:bidi/>
      </w:pPr>
      <w:r>
        <w:t xml:space="preserve">         کد درس    1220939    </w:t>
      </w:r>
    </w:p>
    <w:p>
      <w:pPr>
        <w:jc w:val="right"/>
        <w:bidi/>
      </w:pPr>
      <w:r>
        <w:t xml:space="preserve">         تاریخ      1404/03/03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49      پایان    55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4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اقتصاد عمومي 2  </w:t>
      </w:r>
    </w:p>
    <w:p>
      <w:pPr>
        <w:jc w:val="right"/>
        <w:bidi/>
      </w:pPr>
      <w:r>
        <w:t xml:space="preserve">         کد درس    1221194    </w:t>
      </w:r>
    </w:p>
    <w:p>
      <w:pPr>
        <w:jc w:val="right"/>
        <w:bidi/>
      </w:pPr>
      <w:r>
        <w:t xml:space="preserve">         تاریخ      1404/03/03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84      پایان    100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9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حقوق جزاي عمومي 1  </w:t>
      </w:r>
    </w:p>
    <w:p>
      <w:pPr>
        <w:jc w:val="right"/>
        <w:bidi/>
      </w:pPr>
      <w:r>
        <w:t xml:space="preserve">         کد درس    1223021    </w:t>
      </w:r>
    </w:p>
    <w:p>
      <w:pPr>
        <w:jc w:val="right"/>
        <w:bidi/>
      </w:pPr>
      <w:r>
        <w:t xml:space="preserve">         تاریخ      1404/03/03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194      پایان    194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حقوق جزاي عمومي 1  </w:t>
      </w:r>
    </w:p>
    <w:p>
      <w:pPr>
        <w:jc w:val="right"/>
        <w:bidi/>
      </w:pPr>
      <w:r>
        <w:t xml:space="preserve">         کد درس    1223225    </w:t>
      </w:r>
    </w:p>
    <w:p>
      <w:pPr>
        <w:jc w:val="right"/>
        <w:bidi/>
      </w:pPr>
      <w:r>
        <w:t xml:space="preserve">         تاریخ      1404/03/03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57      پایان    153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49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تحليل داده هاي مهندسي  </w:t>
      </w:r>
    </w:p>
    <w:p>
      <w:pPr>
        <w:jc w:val="right"/>
        <w:bidi/>
      </w:pPr>
      <w:r>
        <w:t xml:space="preserve">         کد درس    1314184    </w:t>
      </w:r>
    </w:p>
    <w:p>
      <w:pPr>
        <w:jc w:val="right"/>
        <w:bidi/>
      </w:pPr>
      <w:r>
        <w:t xml:space="preserve">         تاریخ      1404/03/03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102      پایان    102  </w:t>
      </w:r>
    </w:p>
    <w:p>
      <w:pPr>
        <w:jc w:val="right"/>
        <w:bidi/>
      </w:pPr>
      <w:r>
        <w:t xml:space="preserve">      نوع امتحان       تستي تشريحي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استاتيك  </w:t>
      </w:r>
    </w:p>
    <w:p>
      <w:pPr>
        <w:jc w:val="right"/>
        <w:bidi/>
      </w:pPr>
      <w:r>
        <w:t xml:space="preserve">         کد درس    1315009    </w:t>
      </w:r>
    </w:p>
    <w:p>
      <w:pPr>
        <w:jc w:val="right"/>
        <w:bidi/>
      </w:pPr>
      <w:r>
        <w:t xml:space="preserve">         تاریخ      1404/03/03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196      پایان    198  </w:t>
      </w:r>
    </w:p>
    <w:p>
      <w:pPr>
        <w:jc w:val="right"/>
        <w:bidi/>
      </w:pPr>
      <w:r>
        <w:t xml:space="preserve">      نوع امتحان       تشريحي  </w:t>
      </w:r>
    </w:p>
    <w:p>
      <w:pPr>
        <w:jc w:val="right"/>
        <w:bidi/>
      </w:pPr>
      <w:r>
        <w:t xml:space="preserve">      تعداد         2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استاتيك  </w:t>
      </w:r>
    </w:p>
    <w:p>
      <w:pPr>
        <w:jc w:val="right"/>
        <w:bidi/>
      </w:pPr>
      <w:r>
        <w:t xml:space="preserve">         کد درس    1315359    </w:t>
      </w:r>
    </w:p>
    <w:p>
      <w:pPr>
        <w:jc w:val="right"/>
        <w:bidi/>
      </w:pPr>
      <w:r>
        <w:t xml:space="preserve">         تاریخ      1404/03/03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155      پایان    155  </w:t>
      </w:r>
    </w:p>
    <w:p>
      <w:pPr>
        <w:jc w:val="right"/>
        <w:bidi/>
      </w:pPr>
      <w:r>
        <w:t xml:space="preserve">      نوع امتحان       تشريحي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مباني آناليز رياضي  </w:t>
      </w:r>
    </w:p>
    <w:p>
      <w:pPr>
        <w:jc w:val="right"/>
        <w:bidi/>
      </w:pPr>
      <w:r>
        <w:t xml:space="preserve">         کد درس    1111322    </w:t>
      </w:r>
    </w:p>
    <w:p>
      <w:pPr>
        <w:jc w:val="right"/>
        <w:bidi/>
      </w:pPr>
      <w:r>
        <w:t xml:space="preserve">         تاریخ      1404/03/03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1      پایان    1  </w:t>
      </w:r>
    </w:p>
    <w:p>
      <w:pPr>
        <w:jc w:val="right"/>
        <w:bidi/>
      </w:pPr>
      <w:r>
        <w:t xml:space="preserve">      نوع امتحان       تستي تشريحي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ايمني زيستي  </w:t>
      </w:r>
    </w:p>
    <w:p>
      <w:pPr>
        <w:jc w:val="right"/>
        <w:bidi/>
      </w:pPr>
      <w:r>
        <w:t xml:space="preserve">         کد درس    1112548    </w:t>
      </w:r>
    </w:p>
    <w:p>
      <w:pPr>
        <w:jc w:val="right"/>
        <w:bidi/>
      </w:pPr>
      <w:r>
        <w:t xml:space="preserve">         تاریخ      1404/03/03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2      پایان    2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برنامه سازي پيشرفته  </w:t>
      </w:r>
    </w:p>
    <w:p>
      <w:pPr>
        <w:jc w:val="right"/>
        <w:bidi/>
      </w:pPr>
      <w:r>
        <w:t xml:space="preserve">         کد درس    1119022    </w:t>
      </w:r>
    </w:p>
    <w:p>
      <w:pPr>
        <w:jc w:val="right"/>
        <w:bidi/>
      </w:pPr>
      <w:r>
        <w:t xml:space="preserve">         تاریخ      1404/03/03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3      پایان    5  </w:t>
      </w:r>
    </w:p>
    <w:p>
      <w:pPr>
        <w:jc w:val="right"/>
        <w:bidi/>
      </w:pPr>
      <w:r>
        <w:t xml:space="preserve">      نوع امتحان       تستي تشريحي  </w:t>
      </w:r>
    </w:p>
    <w:p>
      <w:pPr>
        <w:jc w:val="right"/>
        <w:bidi/>
      </w:pPr>
      <w:r>
        <w:t xml:space="preserve">      تعداد         2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سير تحول تعليم و تربيت در ايران قبل و بعد از اسلام  </w:t>
      </w:r>
    </w:p>
    <w:p>
      <w:pPr>
        <w:jc w:val="right"/>
        <w:bidi/>
      </w:pPr>
      <w:r>
        <w:t xml:space="preserve">         کد درس    1211613    </w:t>
      </w:r>
    </w:p>
    <w:p>
      <w:pPr>
        <w:jc w:val="right"/>
        <w:bidi/>
      </w:pPr>
      <w:r>
        <w:t xml:space="preserve">         تاریخ      1404/03/03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4      پایان    8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3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قصه گويي و نمايش خلاق  </w:t>
      </w:r>
    </w:p>
    <w:p>
      <w:pPr>
        <w:jc w:val="right"/>
        <w:bidi/>
      </w:pPr>
      <w:r>
        <w:t xml:space="preserve">         کد درس    1211628    </w:t>
      </w:r>
    </w:p>
    <w:p>
      <w:pPr>
        <w:jc w:val="right"/>
        <w:bidi/>
      </w:pPr>
      <w:r>
        <w:t xml:space="preserve">         تاریخ      1404/03/03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7      پایان    7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برنامه ريزي درسي دوره تحصيلي متوسطه  </w:t>
      </w:r>
    </w:p>
    <w:p>
      <w:pPr>
        <w:jc w:val="right"/>
        <w:bidi/>
      </w:pPr>
      <w:r>
        <w:t xml:space="preserve">         کد درس    1211664    </w:t>
      </w:r>
    </w:p>
    <w:p>
      <w:pPr>
        <w:jc w:val="right"/>
        <w:bidi/>
      </w:pPr>
      <w:r>
        <w:t xml:space="preserve">         تاریخ      1404/03/03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10      پایان    10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متون تخصصي علوم تربيتي  </w:t>
      </w:r>
    </w:p>
    <w:p>
      <w:pPr>
        <w:jc w:val="right"/>
        <w:bidi/>
      </w:pPr>
      <w:r>
        <w:t xml:space="preserve">         کد درس    1211665    </w:t>
      </w:r>
    </w:p>
    <w:p>
      <w:pPr>
        <w:jc w:val="right"/>
        <w:bidi/>
      </w:pPr>
      <w:r>
        <w:t xml:space="preserve">         تاریخ      1404/03/03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9      پایان    9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مكاتبات انگليسي  </w:t>
      </w:r>
    </w:p>
    <w:p>
      <w:pPr>
        <w:jc w:val="right"/>
        <w:bidi/>
      </w:pPr>
      <w:r>
        <w:t xml:space="preserve">         کد درس    1212430    </w:t>
      </w:r>
    </w:p>
    <w:p>
      <w:pPr>
        <w:jc w:val="right"/>
        <w:bidi/>
      </w:pPr>
      <w:r>
        <w:t xml:space="preserve">         تاریخ      1404/03/03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12      پایان    36  </w:t>
      </w:r>
    </w:p>
    <w:p>
      <w:pPr>
        <w:jc w:val="right"/>
        <w:bidi/>
      </w:pPr>
      <w:r>
        <w:t xml:space="preserve">      نوع امتحان       تستي تشريحي  </w:t>
      </w:r>
    </w:p>
    <w:p>
      <w:pPr>
        <w:jc w:val="right"/>
        <w:bidi/>
      </w:pPr>
      <w:r>
        <w:t xml:space="preserve">      تعداد         13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ترجمه متون رسانه اي و مطبوعاتي  </w:t>
      </w:r>
    </w:p>
    <w:p>
      <w:pPr>
        <w:jc w:val="right"/>
        <w:bidi/>
      </w:pPr>
      <w:r>
        <w:t xml:space="preserve">         کد درس    1212441    </w:t>
      </w:r>
    </w:p>
    <w:p>
      <w:pPr>
        <w:jc w:val="right"/>
        <w:bidi/>
      </w:pPr>
      <w:r>
        <w:t xml:space="preserve">         تاریخ      1404/03/03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11      پایان    11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ترجمه متون اسلامي از انگليسي  </w:t>
      </w:r>
    </w:p>
    <w:p>
      <w:pPr>
        <w:jc w:val="right"/>
        <w:bidi/>
      </w:pPr>
      <w:r>
        <w:t xml:space="preserve">         کد درس    1212458    </w:t>
      </w:r>
    </w:p>
    <w:p>
      <w:pPr>
        <w:jc w:val="right"/>
        <w:bidi/>
      </w:pPr>
      <w:r>
        <w:t xml:space="preserve">         تاریخ      1404/03/03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38      پایان    52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8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مكاتبات تجاري و گزارش نويسي  </w:t>
      </w:r>
    </w:p>
    <w:p>
      <w:pPr>
        <w:jc w:val="right"/>
        <w:bidi/>
      </w:pPr>
      <w:r>
        <w:t xml:space="preserve">         کد درس    1214165    </w:t>
      </w:r>
    </w:p>
    <w:p>
      <w:pPr>
        <w:jc w:val="right"/>
        <w:bidi/>
      </w:pPr>
      <w:r>
        <w:t xml:space="preserve">         تاریخ      1404/03/03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13      پایان    35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12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تحقيق درعمليات 2  </w:t>
      </w:r>
    </w:p>
    <w:p>
      <w:pPr>
        <w:jc w:val="right"/>
        <w:bidi/>
      </w:pPr>
      <w:r>
        <w:t xml:space="preserve">         کد درس    1218031    </w:t>
      </w:r>
    </w:p>
    <w:p>
      <w:pPr>
        <w:jc w:val="right"/>
        <w:bidi/>
      </w:pPr>
      <w:r>
        <w:t xml:space="preserve">         تاریخ      1404/03/03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54      پایان    64  </w:t>
      </w:r>
    </w:p>
    <w:p>
      <w:pPr>
        <w:jc w:val="right"/>
        <w:bidi/>
      </w:pPr>
      <w:r>
        <w:t xml:space="preserve">      نوع امتحان       تستي تشريحي  </w:t>
      </w:r>
    </w:p>
    <w:p>
      <w:pPr>
        <w:jc w:val="right"/>
        <w:bidi/>
      </w:pPr>
      <w:r>
        <w:t xml:space="preserve">      تعداد         6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مباني سازمان ومديريت  </w:t>
      </w:r>
    </w:p>
    <w:p>
      <w:pPr>
        <w:jc w:val="right"/>
        <w:bidi/>
      </w:pPr>
      <w:r>
        <w:t xml:space="preserve">         کد درس    1218064    </w:t>
      </w:r>
    </w:p>
    <w:p>
      <w:pPr>
        <w:jc w:val="right"/>
        <w:bidi/>
      </w:pPr>
      <w:r>
        <w:t xml:space="preserve">         تاریخ      1404/03/03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37      پایان    49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7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تحقيق درعمليات 2  </w:t>
      </w:r>
    </w:p>
    <w:p>
      <w:pPr>
        <w:jc w:val="right"/>
        <w:bidi/>
      </w:pPr>
      <w:r>
        <w:t xml:space="preserve">         کد درس    1218066    </w:t>
      </w:r>
    </w:p>
    <w:p>
      <w:pPr>
        <w:jc w:val="right"/>
        <w:bidi/>
      </w:pPr>
      <w:r>
        <w:t xml:space="preserve">         تاریخ      1404/03/03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66      پایان    78  </w:t>
      </w:r>
    </w:p>
    <w:p>
      <w:pPr>
        <w:jc w:val="right"/>
        <w:bidi/>
      </w:pPr>
      <w:r>
        <w:t xml:space="preserve">      نوع امتحان       تستي تشريحي  </w:t>
      </w:r>
    </w:p>
    <w:p>
      <w:pPr>
        <w:jc w:val="right"/>
        <w:bidi/>
      </w:pPr>
      <w:r>
        <w:t xml:space="preserve">      تعداد         7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مباني سازمان ومديريت  </w:t>
      </w:r>
    </w:p>
    <w:p>
      <w:pPr>
        <w:jc w:val="right"/>
        <w:bidi/>
      </w:pPr>
      <w:r>
        <w:t xml:space="preserve">         کد درس    1218118    </w:t>
      </w:r>
    </w:p>
    <w:p>
      <w:pPr>
        <w:jc w:val="right"/>
        <w:bidi/>
      </w:pPr>
      <w:r>
        <w:t xml:space="preserve">         تاریخ      1404/03/03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51      پایان    99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25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تحقيق درعمليات 2  </w:t>
      </w:r>
    </w:p>
    <w:p>
      <w:pPr>
        <w:jc w:val="right"/>
        <w:bidi/>
      </w:pPr>
      <w:r>
        <w:t xml:space="preserve">         کد درس    1218120    </w:t>
      </w:r>
    </w:p>
    <w:p>
      <w:pPr>
        <w:jc w:val="right"/>
        <w:bidi/>
      </w:pPr>
      <w:r>
        <w:t xml:space="preserve">         تاریخ      1404/03/03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80      پایان    86  </w:t>
      </w:r>
    </w:p>
    <w:p>
      <w:pPr>
        <w:jc w:val="right"/>
        <w:bidi/>
      </w:pPr>
      <w:r>
        <w:t xml:space="preserve">      نوع امتحان       تستي تشريحي  </w:t>
      </w:r>
    </w:p>
    <w:p>
      <w:pPr>
        <w:jc w:val="right"/>
        <w:bidi/>
      </w:pPr>
      <w:r>
        <w:t xml:space="preserve">      تعداد         4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كاربرد تئوري تصميم‌گيري  </w:t>
      </w:r>
    </w:p>
    <w:p>
      <w:pPr>
        <w:jc w:val="right"/>
        <w:bidi/>
      </w:pPr>
      <w:r>
        <w:t xml:space="preserve">         کد درس    1218673    </w:t>
      </w:r>
    </w:p>
    <w:p>
      <w:pPr>
        <w:jc w:val="right"/>
        <w:bidi/>
      </w:pPr>
      <w:r>
        <w:t xml:space="preserve">         تاریخ      1404/03/03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101      پایان    101  </w:t>
      </w:r>
    </w:p>
    <w:p>
      <w:pPr>
        <w:jc w:val="right"/>
        <w:bidi/>
      </w:pPr>
      <w:r>
        <w:t xml:space="preserve">      نوع امتحان       تشريحي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پژوهش عملياتي 2  </w:t>
      </w:r>
    </w:p>
    <w:p>
      <w:pPr>
        <w:jc w:val="right"/>
        <w:bidi/>
      </w:pPr>
      <w:r>
        <w:t xml:space="preserve">         کد درس    1218732    </w:t>
      </w:r>
    </w:p>
    <w:p>
      <w:pPr>
        <w:jc w:val="right"/>
        <w:bidi/>
      </w:pPr>
      <w:r>
        <w:t xml:space="preserve">         تاریخ      1404/03/03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88      پایان    88  </w:t>
      </w:r>
    </w:p>
    <w:p>
      <w:pPr>
        <w:jc w:val="right"/>
        <w:bidi/>
      </w:pPr>
      <w:r>
        <w:t xml:space="preserve">      نوع امتحان       تستي تشريحي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متون فقه (2) فقه خانواده  </w:t>
      </w:r>
    </w:p>
    <w:p>
      <w:pPr>
        <w:jc w:val="right"/>
        <w:bidi/>
      </w:pPr>
      <w:r>
        <w:t xml:space="preserve">         کد درس    1220755    </w:t>
      </w:r>
    </w:p>
    <w:p>
      <w:pPr>
        <w:jc w:val="right"/>
        <w:bidi/>
      </w:pPr>
      <w:r>
        <w:t xml:space="preserve">         تاریخ      1404/03/03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90      پایان    165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35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مقاومت مصالح 1  </w:t>
      </w:r>
    </w:p>
    <w:p>
      <w:pPr>
        <w:jc w:val="right"/>
        <w:bidi/>
      </w:pPr>
      <w:r>
        <w:t xml:space="preserve">         کد درس    1315012    </w:t>
      </w:r>
    </w:p>
    <w:p>
      <w:pPr>
        <w:jc w:val="right"/>
        <w:bidi/>
      </w:pPr>
      <w:r>
        <w:t xml:space="preserve">         تاریخ      1404/03/03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96      پایان    98  </w:t>
      </w:r>
    </w:p>
    <w:p>
      <w:pPr>
        <w:jc w:val="right"/>
        <w:bidi/>
      </w:pPr>
      <w:r>
        <w:t xml:space="preserve">      نوع امتحان       تشريحي  </w:t>
      </w:r>
    </w:p>
    <w:p>
      <w:pPr>
        <w:jc w:val="right"/>
        <w:bidi/>
      </w:pPr>
      <w:r>
        <w:t xml:space="preserve">      تعداد         2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روان شناسي تربيتي  </w:t>
      </w:r>
    </w:p>
    <w:p>
      <w:pPr>
        <w:jc w:val="right"/>
        <w:bidi/>
      </w:pPr>
      <w:r>
        <w:t xml:space="preserve">         کد درس    1211611    </w:t>
      </w:r>
    </w:p>
    <w:p>
      <w:pPr>
        <w:jc w:val="right"/>
        <w:bidi/>
      </w:pPr>
      <w:r>
        <w:t xml:space="preserve">         تاریخ      1404/03/03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1      پایان    5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3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اقتصاد تعليم و تربيت  </w:t>
      </w:r>
    </w:p>
    <w:p>
      <w:pPr>
        <w:jc w:val="right"/>
        <w:bidi/>
      </w:pPr>
      <w:r>
        <w:t xml:space="preserve">         کد درس    1211670    </w:t>
      </w:r>
    </w:p>
    <w:p>
      <w:pPr>
        <w:jc w:val="right"/>
        <w:bidi/>
      </w:pPr>
      <w:r>
        <w:t xml:space="preserve">         تاریخ      1404/03/03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167      پایان    169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2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متون حقوقي(1) حقوق خصوصي  </w:t>
      </w:r>
    </w:p>
    <w:p>
      <w:pPr>
        <w:jc w:val="right"/>
        <w:bidi/>
      </w:pPr>
      <w:r>
        <w:t xml:space="preserve">         کد درس    1212350    </w:t>
      </w:r>
    </w:p>
    <w:p>
      <w:pPr>
        <w:jc w:val="right"/>
        <w:bidi/>
      </w:pPr>
      <w:r>
        <w:t xml:space="preserve">         تاریخ      1404/03/03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2      پایان    114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57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دستور انگليسي پايه  </w:t>
      </w:r>
    </w:p>
    <w:p>
      <w:pPr>
        <w:jc w:val="right"/>
        <w:bidi/>
      </w:pPr>
      <w:r>
        <w:t xml:space="preserve">         کد درس    1212419    </w:t>
      </w:r>
    </w:p>
    <w:p>
      <w:pPr>
        <w:jc w:val="right"/>
        <w:bidi/>
      </w:pPr>
      <w:r>
        <w:t xml:space="preserve">         تاریخ      1404/03/03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166      پایان    204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20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مرجع شناسي و روش تحقيق(1)  </w:t>
      </w:r>
    </w:p>
    <w:p>
      <w:pPr>
        <w:jc w:val="right"/>
        <w:bidi/>
      </w:pPr>
      <w:r>
        <w:t xml:space="preserve">         کد درس    1213265    </w:t>
      </w:r>
    </w:p>
    <w:p>
      <w:pPr>
        <w:jc w:val="right"/>
        <w:bidi/>
      </w:pPr>
      <w:r>
        <w:t xml:space="preserve">         تاریخ      1404/03/03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7      پایان    7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روانشناسي سازماني  </w:t>
      </w:r>
    </w:p>
    <w:p>
      <w:pPr>
        <w:jc w:val="right"/>
        <w:bidi/>
      </w:pPr>
      <w:r>
        <w:t xml:space="preserve">         کد درس    1214149    </w:t>
      </w:r>
    </w:p>
    <w:p>
      <w:pPr>
        <w:jc w:val="right"/>
        <w:bidi/>
      </w:pPr>
      <w:r>
        <w:t xml:space="preserve">         تاریخ      1404/03/03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171      پایان    239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35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روش تحقيق در علوم ورزشي   </w:t>
      </w:r>
    </w:p>
    <w:p>
      <w:pPr>
        <w:jc w:val="right"/>
        <w:bidi/>
      </w:pPr>
      <w:r>
        <w:t xml:space="preserve">         کد درس    1215471    </w:t>
      </w:r>
    </w:p>
    <w:p>
      <w:pPr>
        <w:jc w:val="right"/>
        <w:bidi/>
      </w:pPr>
      <w:r>
        <w:t xml:space="preserve">         تاریخ      1404/03/03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116      پایان    118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2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روانشناسي تربيتي  </w:t>
      </w:r>
    </w:p>
    <w:p>
      <w:pPr>
        <w:jc w:val="right"/>
        <w:bidi/>
      </w:pPr>
      <w:r>
        <w:t xml:space="preserve">         کد درس    1217490    </w:t>
      </w:r>
    </w:p>
    <w:p>
      <w:pPr>
        <w:jc w:val="right"/>
        <w:bidi/>
      </w:pPr>
      <w:r>
        <w:t xml:space="preserve">         تاریخ      1404/03/03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206      پایان    206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مديريت تطبيقي  </w:t>
      </w:r>
    </w:p>
    <w:p>
      <w:pPr>
        <w:jc w:val="right"/>
        <w:bidi/>
      </w:pPr>
      <w:r>
        <w:t xml:space="preserve">         کد درس    1218044    </w:t>
      </w:r>
    </w:p>
    <w:p>
      <w:pPr>
        <w:jc w:val="right"/>
        <w:bidi/>
      </w:pPr>
      <w:r>
        <w:t xml:space="preserve">         تاریخ      1404/03/03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9      پایان    13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3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مباني مديريت دولتي  </w:t>
      </w:r>
    </w:p>
    <w:p>
      <w:pPr>
        <w:jc w:val="right"/>
        <w:bidi/>
      </w:pPr>
      <w:r>
        <w:t xml:space="preserve">         کد درس    1218463    </w:t>
      </w:r>
    </w:p>
    <w:p>
      <w:pPr>
        <w:jc w:val="right"/>
        <w:bidi/>
      </w:pPr>
      <w:r>
        <w:t xml:space="preserve">         تاریخ      1404/03/03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241      پایان    255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8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مديريت كيفيت و بهره وري  </w:t>
      </w:r>
    </w:p>
    <w:p>
      <w:pPr>
        <w:jc w:val="right"/>
        <w:bidi/>
      </w:pPr>
      <w:r>
        <w:t xml:space="preserve">         کد درس    1218490    </w:t>
      </w:r>
    </w:p>
    <w:p>
      <w:pPr>
        <w:jc w:val="right"/>
        <w:bidi/>
      </w:pPr>
      <w:r>
        <w:t xml:space="preserve">         تاریخ      1404/03/03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120      پایان    132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7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مباني مديريت دولتي  </w:t>
      </w:r>
    </w:p>
    <w:p>
      <w:pPr>
        <w:jc w:val="right"/>
        <w:bidi/>
      </w:pPr>
      <w:r>
        <w:t xml:space="preserve">         کد درس    1218588    </w:t>
      </w:r>
    </w:p>
    <w:p>
      <w:pPr>
        <w:jc w:val="right"/>
        <w:bidi/>
      </w:pPr>
      <w:r>
        <w:t xml:space="preserve">         تاریخ      1404/03/03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208      پایان    214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4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حقوق مدني 3كليات قراردادها  </w:t>
      </w:r>
    </w:p>
    <w:p>
      <w:pPr>
        <w:jc w:val="right"/>
        <w:bidi/>
      </w:pPr>
      <w:r>
        <w:t xml:space="preserve">         کد درس    1223032    </w:t>
      </w:r>
    </w:p>
    <w:p>
      <w:pPr>
        <w:jc w:val="right"/>
        <w:bidi/>
      </w:pPr>
      <w:r>
        <w:t xml:space="preserve">         تاریخ      1404/03/03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15      پایان    109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48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حقوق اشخاص و اموال  </w:t>
      </w:r>
    </w:p>
    <w:p>
      <w:pPr>
        <w:jc w:val="right"/>
        <w:bidi/>
      </w:pPr>
      <w:r>
        <w:t xml:space="preserve">         کد درس    1223267    </w:t>
      </w:r>
    </w:p>
    <w:p>
      <w:pPr>
        <w:jc w:val="right"/>
        <w:bidi/>
      </w:pPr>
      <w:r>
        <w:t xml:space="preserve">         تاریخ      1404/03/03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134      پایان    259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7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مباني اقتصادي سياست  </w:t>
      </w:r>
    </w:p>
    <w:p>
      <w:pPr>
        <w:jc w:val="right"/>
        <w:bidi/>
      </w:pPr>
      <w:r>
        <w:t xml:space="preserve">         کد درس    1231094    </w:t>
      </w:r>
    </w:p>
    <w:p>
      <w:pPr>
        <w:jc w:val="right"/>
        <w:bidi/>
      </w:pPr>
      <w:r>
        <w:t xml:space="preserve">         تاریخ      1404/03/03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216      پایان    222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4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سيره سياسي پيامبر اعظم (ص) و ائمه معصومين (ع)  </w:t>
      </w:r>
    </w:p>
    <w:p>
      <w:pPr>
        <w:jc w:val="right"/>
        <w:bidi/>
      </w:pPr>
      <w:r>
        <w:t xml:space="preserve">         کد درس    1231102    </w:t>
      </w:r>
    </w:p>
    <w:p>
      <w:pPr>
        <w:jc w:val="right"/>
        <w:bidi/>
      </w:pPr>
      <w:r>
        <w:t xml:space="preserve">         تاریخ      1404/03/03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111      پایان    113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2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مباني مديريت اسلامي  </w:t>
      </w:r>
    </w:p>
    <w:p>
      <w:pPr>
        <w:jc w:val="right"/>
        <w:bidi/>
      </w:pPr>
      <w:r>
        <w:t xml:space="preserve">         کد درس    1211662    </w:t>
      </w:r>
    </w:p>
    <w:p>
      <w:pPr>
        <w:jc w:val="right"/>
        <w:bidi/>
      </w:pPr>
      <w:r>
        <w:t xml:space="preserve">         تاریخ      1404/03/04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1      پایان    3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2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ترجمه اسناد رسمي  </w:t>
      </w:r>
    </w:p>
    <w:p>
      <w:pPr>
        <w:jc w:val="right"/>
        <w:bidi/>
      </w:pPr>
      <w:r>
        <w:t xml:space="preserve">         کد درس    1212453    </w:t>
      </w:r>
    </w:p>
    <w:p>
      <w:pPr>
        <w:jc w:val="right"/>
        <w:bidi/>
      </w:pPr>
      <w:r>
        <w:t xml:space="preserve">         تاریخ      1404/03/04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167      پایان    167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زبان دوم (3)  </w:t>
      </w:r>
    </w:p>
    <w:p>
      <w:pPr>
        <w:jc w:val="right"/>
        <w:bidi/>
      </w:pPr>
      <w:r>
        <w:t xml:space="preserve">         کد درس    1212467    </w:t>
      </w:r>
    </w:p>
    <w:p>
      <w:pPr>
        <w:jc w:val="right"/>
        <w:bidi/>
      </w:pPr>
      <w:r>
        <w:t xml:space="preserve">         تاریخ      1404/03/04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2      پایان    10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5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آمادگي جسماني 2  </w:t>
      </w:r>
    </w:p>
    <w:p>
      <w:pPr>
        <w:jc w:val="right"/>
        <w:bidi/>
      </w:pPr>
      <w:r>
        <w:t xml:space="preserve">         کد درس    1215484    </w:t>
      </w:r>
    </w:p>
    <w:p>
      <w:pPr>
        <w:jc w:val="right"/>
        <w:bidi/>
      </w:pPr>
      <w:r>
        <w:t xml:space="preserve">         تاریخ      1404/03/04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166      پایان    166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انسان از ديدگاه اسلام  </w:t>
      </w:r>
    </w:p>
    <w:p>
      <w:pPr>
        <w:jc w:val="right"/>
        <w:bidi/>
      </w:pPr>
      <w:r>
        <w:t xml:space="preserve">         کد درس    1217209    </w:t>
      </w:r>
    </w:p>
    <w:p>
      <w:pPr>
        <w:jc w:val="right"/>
        <w:bidi/>
      </w:pPr>
      <w:r>
        <w:t xml:space="preserve">         تاریخ      1404/03/04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5      پایان    23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10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آسيب شناسي رواني 1  </w:t>
      </w:r>
    </w:p>
    <w:p>
      <w:pPr>
        <w:jc w:val="right"/>
        <w:bidi/>
      </w:pPr>
      <w:r>
        <w:t xml:space="preserve">         کد درس    1217231    </w:t>
      </w:r>
    </w:p>
    <w:p>
      <w:pPr>
        <w:jc w:val="right"/>
        <w:bidi/>
      </w:pPr>
      <w:r>
        <w:t xml:space="preserve">         تاریخ      1404/03/04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169      پایان    219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26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روش تحقيق  </w:t>
      </w:r>
    </w:p>
    <w:p>
      <w:pPr>
        <w:jc w:val="right"/>
        <w:bidi/>
      </w:pPr>
      <w:r>
        <w:t xml:space="preserve">         کد درس    1218006    </w:t>
      </w:r>
    </w:p>
    <w:p>
      <w:pPr>
        <w:jc w:val="right"/>
        <w:bidi/>
      </w:pPr>
      <w:r>
        <w:t xml:space="preserve">         تاریخ      1404/03/04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12      پایان    48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19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روش تحقيق درمديريت  </w:t>
      </w:r>
    </w:p>
    <w:p>
      <w:pPr>
        <w:jc w:val="right"/>
        <w:bidi/>
      </w:pPr>
      <w:r>
        <w:t xml:space="preserve">         کد درس    1218029    </w:t>
      </w:r>
    </w:p>
    <w:p>
      <w:pPr>
        <w:jc w:val="right"/>
        <w:bidi/>
      </w:pPr>
      <w:r>
        <w:t xml:space="preserve">         تاریخ      1404/03/04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168      پایان    178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6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روش تحقيق درمديريت  </w:t>
      </w:r>
    </w:p>
    <w:p>
      <w:pPr>
        <w:jc w:val="right"/>
        <w:bidi/>
      </w:pPr>
      <w:r>
        <w:t xml:space="preserve">         کد درس    1218121    </w:t>
      </w:r>
    </w:p>
    <w:p>
      <w:pPr>
        <w:jc w:val="right"/>
        <w:bidi/>
      </w:pPr>
      <w:r>
        <w:t xml:space="preserve">         تاریخ      1404/03/04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25      پایان    45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اقتصاد سنجي مالي  </w:t>
      </w:r>
    </w:p>
    <w:p>
      <w:pPr>
        <w:jc w:val="right"/>
        <w:bidi/>
      </w:pPr>
      <w:r>
        <w:t xml:space="preserve">         کد درس    1218491    </w:t>
      </w:r>
    </w:p>
    <w:p>
      <w:pPr>
        <w:jc w:val="right"/>
        <w:bidi/>
      </w:pPr>
      <w:r>
        <w:t xml:space="preserve">         تاریخ      1404/03/04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221      پایان    221  </w:t>
      </w:r>
    </w:p>
    <w:p>
      <w:pPr>
        <w:jc w:val="right"/>
        <w:bidi/>
      </w:pPr>
      <w:r>
        <w:t xml:space="preserve">      نوع امتحان       تستي تشريحي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مديريت توسعه جهاني  </w:t>
      </w:r>
    </w:p>
    <w:p>
      <w:pPr>
        <w:jc w:val="right"/>
        <w:bidi/>
      </w:pPr>
      <w:r>
        <w:t xml:space="preserve">         کد درس    1218954    </w:t>
      </w:r>
    </w:p>
    <w:p>
      <w:pPr>
        <w:jc w:val="right"/>
        <w:bidi/>
      </w:pPr>
      <w:r>
        <w:t xml:space="preserve">         تاریخ      1404/03/04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50      پایان    50  </w:t>
      </w:r>
    </w:p>
    <w:p>
      <w:pPr>
        <w:jc w:val="right"/>
        <w:bidi/>
      </w:pPr>
      <w:r>
        <w:t xml:space="preserve">      نوع امتحان       تستي تشريحي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حقوق ثبت  </w:t>
      </w:r>
    </w:p>
    <w:p>
      <w:pPr>
        <w:jc w:val="right"/>
        <w:bidi/>
      </w:pPr>
      <w:r>
        <w:t xml:space="preserve">         کد درس    1223051    </w:t>
      </w:r>
    </w:p>
    <w:p>
      <w:pPr>
        <w:jc w:val="right"/>
        <w:bidi/>
      </w:pPr>
      <w:r>
        <w:t xml:space="preserve">         تاریخ      1404/03/04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180      پایان    222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22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حقوق مدني 1 اشخاص و حمايت از محجورين  </w:t>
      </w:r>
    </w:p>
    <w:p>
      <w:pPr>
        <w:jc w:val="right"/>
        <w:bidi/>
      </w:pPr>
      <w:r>
        <w:t xml:space="preserve">         کد درس    1223222    </w:t>
      </w:r>
    </w:p>
    <w:p>
      <w:pPr>
        <w:jc w:val="right"/>
        <w:bidi/>
      </w:pPr>
      <w:r>
        <w:t xml:space="preserve">         تاریخ      1404/03/04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47      پایان    117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36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حقوق اساسي 2  </w:t>
      </w:r>
    </w:p>
    <w:p>
      <w:pPr>
        <w:jc w:val="right"/>
        <w:bidi/>
      </w:pPr>
      <w:r>
        <w:t xml:space="preserve">         کد درس    1223232    </w:t>
      </w:r>
    </w:p>
    <w:p>
      <w:pPr>
        <w:jc w:val="right"/>
        <w:bidi/>
      </w:pPr>
      <w:r>
        <w:t xml:space="preserve">         تاریخ      1404/03/04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52      پایان    259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64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زمين فيزيك  </w:t>
      </w:r>
    </w:p>
    <w:p>
      <w:pPr>
        <w:jc w:val="right"/>
        <w:bidi/>
      </w:pPr>
      <w:r>
        <w:t xml:space="preserve">         کد درس    1116321    </w:t>
      </w:r>
    </w:p>
    <w:p>
      <w:pPr>
        <w:jc w:val="right"/>
        <w:bidi/>
      </w:pPr>
      <w:r>
        <w:t xml:space="preserve">         تاریخ      1404/03/04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1      پایان    1  </w:t>
      </w:r>
    </w:p>
    <w:p>
      <w:pPr>
        <w:jc w:val="right"/>
        <w:bidi/>
      </w:pPr>
      <w:r>
        <w:t xml:space="preserve">      نوع امتحان       تستي تشريحي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مباني مهندسي برق  </w:t>
      </w:r>
    </w:p>
    <w:p>
      <w:pPr>
        <w:jc w:val="right"/>
        <w:bidi/>
      </w:pPr>
      <w:r>
        <w:t xml:space="preserve">         کد درس    1122010    </w:t>
      </w:r>
    </w:p>
    <w:p>
      <w:pPr>
        <w:jc w:val="right"/>
        <w:bidi/>
      </w:pPr>
      <w:r>
        <w:t xml:space="preserve">         تاریخ      1404/03/04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167      پایان    181  </w:t>
      </w:r>
    </w:p>
    <w:p>
      <w:pPr>
        <w:jc w:val="right"/>
        <w:bidi/>
      </w:pPr>
      <w:r>
        <w:t xml:space="preserve">      نوع امتحان       تستي تشريحي  </w:t>
      </w:r>
    </w:p>
    <w:p>
      <w:pPr>
        <w:jc w:val="right"/>
        <w:bidi/>
      </w:pPr>
      <w:r>
        <w:t xml:space="preserve">      تعداد         8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اصول حسابداري 1  </w:t>
      </w:r>
    </w:p>
    <w:p>
      <w:pPr>
        <w:jc w:val="right"/>
        <w:bidi/>
      </w:pPr>
      <w:r>
        <w:t xml:space="preserve">         کد درس    1214004    </w:t>
      </w:r>
    </w:p>
    <w:p>
      <w:pPr>
        <w:jc w:val="right"/>
        <w:bidi/>
      </w:pPr>
      <w:r>
        <w:t xml:space="preserve">         تاریخ      1404/03/04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2      پایان    42  </w:t>
      </w:r>
    </w:p>
    <w:p>
      <w:pPr>
        <w:jc w:val="right"/>
        <w:bidi/>
      </w:pPr>
      <w:r>
        <w:t xml:space="preserve">      نوع امتحان       تستي تشريحي  </w:t>
      </w:r>
    </w:p>
    <w:p>
      <w:pPr>
        <w:jc w:val="right"/>
        <w:bidi/>
      </w:pPr>
      <w:r>
        <w:t xml:space="preserve">      تعداد         21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اصول حسابداري 1  </w:t>
      </w:r>
    </w:p>
    <w:p>
      <w:pPr>
        <w:jc w:val="right"/>
        <w:bidi/>
      </w:pPr>
      <w:r>
        <w:t xml:space="preserve">         کد درس    1214017    </w:t>
      </w:r>
    </w:p>
    <w:p>
      <w:pPr>
        <w:jc w:val="right"/>
        <w:bidi/>
      </w:pPr>
      <w:r>
        <w:t xml:space="preserve">         تاریخ      1404/03/04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166      پایان    216  </w:t>
      </w:r>
    </w:p>
    <w:p>
      <w:pPr>
        <w:jc w:val="right"/>
        <w:bidi/>
      </w:pPr>
      <w:r>
        <w:t xml:space="preserve">      نوع امتحان       تستي تشريحي  </w:t>
      </w:r>
    </w:p>
    <w:p>
      <w:pPr>
        <w:jc w:val="right"/>
        <w:bidi/>
      </w:pPr>
      <w:r>
        <w:t xml:space="preserve">      تعداد         26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اصول حسابداري 1  </w:t>
      </w:r>
    </w:p>
    <w:p>
      <w:pPr>
        <w:jc w:val="right"/>
        <w:bidi/>
      </w:pPr>
      <w:r>
        <w:t xml:space="preserve">         کد درس    1214066    </w:t>
      </w:r>
    </w:p>
    <w:p>
      <w:pPr>
        <w:jc w:val="right"/>
        <w:bidi/>
      </w:pPr>
      <w:r>
        <w:t xml:space="preserve">         تاریخ      1404/03/04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3      پایان    49  </w:t>
      </w:r>
    </w:p>
    <w:p>
      <w:pPr>
        <w:jc w:val="right"/>
        <w:bidi/>
      </w:pPr>
      <w:r>
        <w:t xml:space="preserve">      نوع امتحان       تستي تشريحي  </w:t>
      </w:r>
    </w:p>
    <w:p>
      <w:pPr>
        <w:jc w:val="right"/>
        <w:bidi/>
      </w:pPr>
      <w:r>
        <w:t xml:space="preserve">      تعداد         24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اصول حسابداري  </w:t>
      </w:r>
    </w:p>
    <w:p>
      <w:pPr>
        <w:jc w:val="right"/>
        <w:bidi/>
      </w:pPr>
      <w:r>
        <w:t xml:space="preserve">         کد درس    1214148    </w:t>
      </w:r>
    </w:p>
    <w:p>
      <w:pPr>
        <w:jc w:val="right"/>
        <w:bidi/>
      </w:pPr>
      <w:r>
        <w:t xml:space="preserve">         تاریخ      1404/03/04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183      پایان    195  </w:t>
      </w:r>
    </w:p>
    <w:p>
      <w:pPr>
        <w:jc w:val="right"/>
        <w:bidi/>
      </w:pPr>
      <w:r>
        <w:t xml:space="preserve">      نوع امتحان       تستي تشريحي  </w:t>
      </w:r>
    </w:p>
    <w:p>
      <w:pPr>
        <w:jc w:val="right"/>
        <w:bidi/>
      </w:pPr>
      <w:r>
        <w:t xml:space="preserve">      تعداد         7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مالي1  </w:t>
      </w:r>
    </w:p>
    <w:p>
      <w:pPr>
        <w:jc w:val="right"/>
        <w:bidi/>
      </w:pPr>
      <w:r>
        <w:t xml:space="preserve">         کد درس    1214163    </w:t>
      </w:r>
    </w:p>
    <w:p>
      <w:pPr>
        <w:jc w:val="right"/>
        <w:bidi/>
      </w:pPr>
      <w:r>
        <w:t xml:space="preserve">         تاریخ      1404/03/04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44      پایان    72  </w:t>
      </w:r>
    </w:p>
    <w:p>
      <w:pPr>
        <w:jc w:val="right"/>
        <w:bidi/>
      </w:pPr>
      <w:r>
        <w:t xml:space="preserve">      نوع امتحان       تستي تشريحي  </w:t>
      </w:r>
    </w:p>
    <w:p>
      <w:pPr>
        <w:jc w:val="right"/>
        <w:bidi/>
      </w:pPr>
      <w:r>
        <w:t xml:space="preserve">      تعداد         15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بدمينتون 2  </w:t>
      </w:r>
    </w:p>
    <w:p>
      <w:pPr>
        <w:jc w:val="right"/>
        <w:bidi/>
      </w:pPr>
      <w:r>
        <w:t xml:space="preserve">         کد درس    1215264    </w:t>
      </w:r>
    </w:p>
    <w:p>
      <w:pPr>
        <w:jc w:val="right"/>
        <w:bidi/>
      </w:pPr>
      <w:r>
        <w:t xml:space="preserve">         تاریخ      1404/03/04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218      پایان    218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تاريخ و مكاتب در روانشناسي و نقد آن  </w:t>
      </w:r>
    </w:p>
    <w:p>
      <w:pPr>
        <w:jc w:val="right"/>
        <w:bidi/>
      </w:pPr>
      <w:r>
        <w:t xml:space="preserve">         کد درس    1217213    </w:t>
      </w:r>
    </w:p>
    <w:p>
      <w:pPr>
        <w:jc w:val="right"/>
        <w:bidi/>
      </w:pPr>
      <w:r>
        <w:t xml:space="preserve">         تاریخ      1404/03/04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51      پایان    101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26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اصول حسابداري 1  </w:t>
      </w:r>
    </w:p>
    <w:p>
      <w:pPr>
        <w:jc w:val="right"/>
        <w:bidi/>
      </w:pPr>
      <w:r>
        <w:t xml:space="preserve">         کد درس    1218061    </w:t>
      </w:r>
    </w:p>
    <w:p>
      <w:pPr>
        <w:jc w:val="right"/>
        <w:bidi/>
      </w:pPr>
      <w:r>
        <w:t xml:space="preserve">         تاریخ      1404/03/04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197      پایان    213  </w:t>
      </w:r>
    </w:p>
    <w:p>
      <w:pPr>
        <w:jc w:val="right"/>
        <w:bidi/>
      </w:pPr>
      <w:r>
        <w:t xml:space="preserve">      نوع امتحان       تستي تشريحي  </w:t>
      </w:r>
    </w:p>
    <w:p>
      <w:pPr>
        <w:jc w:val="right"/>
        <w:bidi/>
      </w:pPr>
      <w:r>
        <w:t xml:space="preserve">      تعداد         9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تحليل آماري  </w:t>
      </w:r>
    </w:p>
    <w:p>
      <w:pPr>
        <w:jc w:val="right"/>
        <w:bidi/>
      </w:pPr>
      <w:r>
        <w:t xml:space="preserve">         کد درس    1218579    </w:t>
      </w:r>
    </w:p>
    <w:p>
      <w:pPr>
        <w:jc w:val="right"/>
        <w:bidi/>
      </w:pPr>
      <w:r>
        <w:t xml:space="preserve">         تاریخ      1404/03/04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74      پایان    112  </w:t>
      </w:r>
    </w:p>
    <w:p>
      <w:pPr>
        <w:jc w:val="right"/>
        <w:bidi/>
      </w:pPr>
      <w:r>
        <w:t xml:space="preserve">      نوع امتحان       تشريحي  </w:t>
      </w:r>
    </w:p>
    <w:p>
      <w:pPr>
        <w:jc w:val="right"/>
        <w:bidi/>
      </w:pPr>
      <w:r>
        <w:t xml:space="preserve">      تعداد         20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اقتصادكلان  </w:t>
      </w:r>
    </w:p>
    <w:p>
      <w:pPr>
        <w:jc w:val="right"/>
        <w:bidi/>
      </w:pPr>
      <w:r>
        <w:t xml:space="preserve">         کد درس    1221006    </w:t>
      </w:r>
    </w:p>
    <w:p>
      <w:pPr>
        <w:jc w:val="right"/>
        <w:bidi/>
      </w:pPr>
      <w:r>
        <w:t xml:space="preserve">         تاریخ      1404/03/04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220      پایان    226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4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حقوق بيمه  </w:t>
      </w:r>
    </w:p>
    <w:p>
      <w:pPr>
        <w:jc w:val="right"/>
        <w:bidi/>
      </w:pPr>
      <w:r>
        <w:t xml:space="preserve">         کد درس    1223063    </w:t>
      </w:r>
    </w:p>
    <w:p>
      <w:pPr>
        <w:jc w:val="right"/>
        <w:bidi/>
      </w:pPr>
      <w:r>
        <w:t xml:space="preserve">         تاریخ      1404/03/04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103      پایان    163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31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كليات حقوق شهروندي  </w:t>
      </w:r>
    </w:p>
    <w:p>
      <w:pPr>
        <w:jc w:val="right"/>
        <w:bidi/>
      </w:pPr>
      <w:r>
        <w:t xml:space="preserve">         کد درس    1223266    </w:t>
      </w:r>
    </w:p>
    <w:p>
      <w:pPr>
        <w:jc w:val="right"/>
        <w:bidi/>
      </w:pPr>
      <w:r>
        <w:t xml:space="preserve">         تاریخ      1404/03/04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114      پایان    259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41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مباني مهندسي برق 1  </w:t>
      </w:r>
    </w:p>
    <w:p>
      <w:pPr>
        <w:jc w:val="right"/>
        <w:bidi/>
      </w:pPr>
      <w:r>
        <w:t xml:space="preserve">         کد درس    1319034    </w:t>
      </w:r>
    </w:p>
    <w:p>
      <w:pPr>
        <w:jc w:val="right"/>
        <w:bidi/>
      </w:pPr>
      <w:r>
        <w:t xml:space="preserve">         تاریخ      1404/03/04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228      پایان    228  </w:t>
      </w:r>
    </w:p>
    <w:p>
      <w:pPr>
        <w:jc w:val="right"/>
        <w:bidi/>
      </w:pPr>
      <w:r>
        <w:t xml:space="preserve">      نوع امتحان       تستي تشريحي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رياضي عمومي 2  </w:t>
      </w:r>
    </w:p>
    <w:p>
      <w:pPr>
        <w:jc w:val="right"/>
        <w:bidi/>
      </w:pPr>
      <w:r>
        <w:t xml:space="preserve">         کد درس    1111308    </w:t>
      </w:r>
    </w:p>
    <w:p>
      <w:pPr>
        <w:jc w:val="right"/>
        <w:bidi/>
      </w:pPr>
      <w:r>
        <w:t xml:space="preserve">         تاریخ      1404/03/04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1      پایان    1  </w:t>
      </w:r>
    </w:p>
    <w:p>
      <w:pPr>
        <w:jc w:val="right"/>
        <w:bidi/>
      </w:pPr>
      <w:r>
        <w:t xml:space="preserve">      نوع امتحان       تستي تشريحي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فيزيك 1  </w:t>
      </w:r>
    </w:p>
    <w:p>
      <w:pPr>
        <w:jc w:val="right"/>
        <w:bidi/>
      </w:pPr>
      <w:r>
        <w:t xml:space="preserve">         کد درس    1113089    </w:t>
      </w:r>
    </w:p>
    <w:p>
      <w:pPr>
        <w:jc w:val="right"/>
        <w:bidi/>
      </w:pPr>
      <w:r>
        <w:t xml:space="preserve">         تاریخ      1404/03/04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167      پایان    175  </w:t>
      </w:r>
    </w:p>
    <w:p>
      <w:pPr>
        <w:jc w:val="right"/>
        <w:bidi/>
      </w:pPr>
      <w:r>
        <w:t xml:space="preserve">      نوع امتحان       تستي تشريحي  </w:t>
      </w:r>
    </w:p>
    <w:p>
      <w:pPr>
        <w:jc w:val="right"/>
        <w:bidi/>
      </w:pPr>
      <w:r>
        <w:t xml:space="preserve">      تعداد         5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فيزيك پايه 1  </w:t>
      </w:r>
    </w:p>
    <w:p>
      <w:pPr>
        <w:jc w:val="right"/>
        <w:bidi/>
      </w:pPr>
      <w:r>
        <w:t xml:space="preserve">         کد درس    1113101    </w:t>
      </w:r>
    </w:p>
    <w:p>
      <w:pPr>
        <w:jc w:val="right"/>
        <w:bidi/>
      </w:pPr>
      <w:r>
        <w:t xml:space="preserve">         تاریخ      1404/03/04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2      پایان    6  </w:t>
      </w:r>
    </w:p>
    <w:p>
      <w:pPr>
        <w:jc w:val="right"/>
        <w:bidi/>
      </w:pPr>
      <w:r>
        <w:t xml:space="preserve">      نوع امتحان       تستي تشريحي  </w:t>
      </w:r>
    </w:p>
    <w:p>
      <w:pPr>
        <w:jc w:val="right"/>
        <w:bidi/>
      </w:pPr>
      <w:r>
        <w:t xml:space="preserve">      تعداد         3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فيزيك عمومي 1  </w:t>
      </w:r>
    </w:p>
    <w:p>
      <w:pPr>
        <w:jc w:val="right"/>
        <w:bidi/>
      </w:pPr>
      <w:r>
        <w:t xml:space="preserve">         کد درس    1113258    </w:t>
      </w:r>
    </w:p>
    <w:p>
      <w:pPr>
        <w:jc w:val="right"/>
        <w:bidi/>
      </w:pPr>
      <w:r>
        <w:t xml:space="preserve">         تاریخ      1404/03/04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166      پایان    176  </w:t>
      </w:r>
    </w:p>
    <w:p>
      <w:pPr>
        <w:jc w:val="right"/>
        <w:bidi/>
      </w:pPr>
      <w:r>
        <w:t xml:space="preserve">      نوع امتحان       تستي تشريحي  </w:t>
      </w:r>
    </w:p>
    <w:p>
      <w:pPr>
        <w:jc w:val="right"/>
        <w:bidi/>
      </w:pPr>
      <w:r>
        <w:t xml:space="preserve">      تعداد         6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آمارواحتمالات مهندسي  </w:t>
      </w:r>
    </w:p>
    <w:p>
      <w:pPr>
        <w:jc w:val="right"/>
        <w:bidi/>
      </w:pPr>
      <w:r>
        <w:t xml:space="preserve">         کد درس    1115066    </w:t>
      </w:r>
    </w:p>
    <w:p>
      <w:pPr>
        <w:jc w:val="right"/>
        <w:bidi/>
      </w:pPr>
      <w:r>
        <w:t xml:space="preserve">         تاریخ      1404/03/04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3      پایان    3  </w:t>
      </w:r>
    </w:p>
    <w:p>
      <w:pPr>
        <w:jc w:val="right"/>
        <w:bidi/>
      </w:pPr>
      <w:r>
        <w:t xml:space="preserve">      نوع امتحان       تستي تشريحي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تحقيق درعمليات 1  </w:t>
      </w:r>
    </w:p>
    <w:p>
      <w:pPr>
        <w:jc w:val="right"/>
        <w:bidi/>
      </w:pPr>
      <w:r>
        <w:t xml:space="preserve">         کد درس    1122001    </w:t>
      </w:r>
    </w:p>
    <w:p>
      <w:pPr>
        <w:jc w:val="right"/>
        <w:bidi/>
      </w:pPr>
      <w:r>
        <w:t xml:space="preserve">         تاریخ      1404/03/04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177      پایان    181  </w:t>
      </w:r>
    </w:p>
    <w:p>
      <w:pPr>
        <w:jc w:val="right"/>
        <w:bidi/>
      </w:pPr>
      <w:r>
        <w:t xml:space="preserve">      نوع امتحان       تستي تشريحي  </w:t>
      </w:r>
    </w:p>
    <w:p>
      <w:pPr>
        <w:jc w:val="right"/>
        <w:bidi/>
      </w:pPr>
      <w:r>
        <w:t xml:space="preserve">      تعداد         3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اصول وفنون راهنمايي ومشاوره خانواده  </w:t>
      </w:r>
    </w:p>
    <w:p>
      <w:pPr>
        <w:jc w:val="right"/>
        <w:bidi/>
      </w:pPr>
      <w:r>
        <w:t xml:space="preserve">         کد درس    1211005    </w:t>
      </w:r>
    </w:p>
    <w:p>
      <w:pPr>
        <w:jc w:val="right"/>
        <w:bidi/>
      </w:pPr>
      <w:r>
        <w:t xml:space="preserve">         تاریخ      1404/03/04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8      پایان    8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خانواده در اسلام  </w:t>
      </w:r>
    </w:p>
    <w:p>
      <w:pPr>
        <w:jc w:val="right"/>
        <w:bidi/>
      </w:pPr>
      <w:r>
        <w:t xml:space="preserve">         کد درس    1211624    </w:t>
      </w:r>
    </w:p>
    <w:p>
      <w:pPr>
        <w:jc w:val="right"/>
        <w:bidi/>
      </w:pPr>
      <w:r>
        <w:t xml:space="preserve">         تاریخ      1404/03/04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178      پایان    180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2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كليات زبان شناسي 1  </w:t>
      </w:r>
    </w:p>
    <w:p>
      <w:pPr>
        <w:jc w:val="right"/>
        <w:bidi/>
      </w:pPr>
      <w:r>
        <w:t xml:space="preserve">         کد درس    1212056    </w:t>
      </w:r>
    </w:p>
    <w:p>
      <w:pPr>
        <w:jc w:val="right"/>
        <w:bidi/>
      </w:pPr>
      <w:r>
        <w:t xml:space="preserve">         تاریخ      1404/03/04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5      پایان    5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مباني زبانشناسي  </w:t>
      </w:r>
    </w:p>
    <w:p>
      <w:pPr>
        <w:jc w:val="right"/>
        <w:bidi/>
      </w:pPr>
      <w:r>
        <w:t xml:space="preserve">         کد درس    1212425    </w:t>
      </w:r>
    </w:p>
    <w:p>
      <w:pPr>
        <w:jc w:val="right"/>
        <w:bidi/>
      </w:pPr>
      <w:r>
        <w:t xml:space="preserve">         تاریخ      1404/03/04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183      پایان    217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18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آشنايي با شعر انگليسي  </w:t>
      </w:r>
    </w:p>
    <w:p>
      <w:pPr>
        <w:jc w:val="right"/>
        <w:bidi/>
      </w:pPr>
      <w:r>
        <w:t xml:space="preserve">         کد درس    1212437    </w:t>
      </w:r>
    </w:p>
    <w:p>
      <w:pPr>
        <w:jc w:val="right"/>
        <w:bidi/>
      </w:pPr>
      <w:r>
        <w:t xml:space="preserve">         تاریخ      1404/03/04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10      پایان    52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22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زبان تخصصي 2  </w:t>
      </w:r>
    </w:p>
    <w:p>
      <w:pPr>
        <w:jc w:val="right"/>
        <w:bidi/>
      </w:pPr>
      <w:r>
        <w:t xml:space="preserve">         کد درس    1214024    </w:t>
      </w:r>
    </w:p>
    <w:p>
      <w:pPr>
        <w:jc w:val="right"/>
        <w:bidi/>
      </w:pPr>
      <w:r>
        <w:t xml:space="preserve">         تاریخ      1404/03/04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182      پایان    188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4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زبان تخصصي 2  </w:t>
      </w:r>
    </w:p>
    <w:p>
      <w:pPr>
        <w:jc w:val="right"/>
        <w:bidi/>
      </w:pPr>
      <w:r>
        <w:t xml:space="preserve">         کد درس    1214108    </w:t>
      </w:r>
    </w:p>
    <w:p>
      <w:pPr>
        <w:jc w:val="right"/>
        <w:bidi/>
      </w:pPr>
      <w:r>
        <w:t xml:space="preserve">         تاریخ      1404/03/04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7      پایان    7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روانسنجي  </w:t>
      </w:r>
    </w:p>
    <w:p>
      <w:pPr>
        <w:jc w:val="right"/>
        <w:bidi/>
      </w:pPr>
      <w:r>
        <w:t xml:space="preserve">         کد درس    1217224    </w:t>
      </w:r>
    </w:p>
    <w:p>
      <w:pPr>
        <w:jc w:val="right"/>
        <w:bidi/>
      </w:pPr>
      <w:r>
        <w:t xml:space="preserve">         تاریخ      1404/03/04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219      پایان    221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2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روانشناسي تجربي  </w:t>
      </w:r>
    </w:p>
    <w:p>
      <w:pPr>
        <w:jc w:val="right"/>
        <w:bidi/>
      </w:pPr>
      <w:r>
        <w:t xml:space="preserve">         کد درس    1217239    </w:t>
      </w:r>
    </w:p>
    <w:p>
      <w:pPr>
        <w:jc w:val="right"/>
        <w:bidi/>
      </w:pPr>
      <w:r>
        <w:t xml:space="preserve">         تاریخ      1404/03/04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54      پایان    80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14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روانشناسي خانواده  </w:t>
      </w:r>
    </w:p>
    <w:p>
      <w:pPr>
        <w:jc w:val="right"/>
        <w:bidi/>
      </w:pPr>
      <w:r>
        <w:t xml:space="preserve">         کد درس    1217251    </w:t>
      </w:r>
    </w:p>
    <w:p>
      <w:pPr>
        <w:jc w:val="right"/>
        <w:bidi/>
      </w:pPr>
      <w:r>
        <w:t xml:space="preserve">         تاریخ      1404/03/04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190      پایان    244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28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اصول و مباني مديريت از ديدگاه اسلام  </w:t>
      </w:r>
    </w:p>
    <w:p>
      <w:pPr>
        <w:jc w:val="right"/>
        <w:bidi/>
      </w:pPr>
      <w:r>
        <w:t xml:space="preserve">         کد درس    1218445    </w:t>
      </w:r>
    </w:p>
    <w:p>
      <w:pPr>
        <w:jc w:val="right"/>
        <w:bidi/>
      </w:pPr>
      <w:r>
        <w:t xml:space="preserve">         تاریخ      1404/03/04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9      پایان    25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9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حفظ جزء 30 قرآن كريم  </w:t>
      </w:r>
    </w:p>
    <w:p>
      <w:pPr>
        <w:jc w:val="right"/>
        <w:bidi/>
      </w:pPr>
      <w:r>
        <w:t xml:space="preserve">         کد درس    1220657    </w:t>
      </w:r>
    </w:p>
    <w:p>
      <w:pPr>
        <w:jc w:val="right"/>
        <w:bidi/>
      </w:pPr>
      <w:r>
        <w:t xml:space="preserve">         تاریخ      1404/03/04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82      پایان    259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25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حفظ جزء 30 قرآن كريم  </w:t>
      </w:r>
    </w:p>
    <w:p>
      <w:pPr>
        <w:jc w:val="right"/>
        <w:bidi/>
      </w:pPr>
      <w:r>
        <w:t xml:space="preserve">         کد درس    1220658    </w:t>
      </w:r>
    </w:p>
    <w:p>
      <w:pPr>
        <w:jc w:val="right"/>
        <w:bidi/>
      </w:pPr>
      <w:r>
        <w:t xml:space="preserve">         تاریخ      1404/03/04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246      پایان    258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7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آيين دادرسي مدني 3  </w:t>
      </w:r>
    </w:p>
    <w:p>
      <w:pPr>
        <w:jc w:val="right"/>
        <w:bidi/>
      </w:pPr>
      <w:r>
        <w:t xml:space="preserve">         کد درس    1223053    </w:t>
      </w:r>
    </w:p>
    <w:p>
      <w:pPr>
        <w:jc w:val="right"/>
        <w:bidi/>
      </w:pPr>
      <w:r>
        <w:t xml:space="preserve">         تاریخ      1404/03/04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27      پایان    93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34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رياضي عمومي 1  </w:t>
      </w:r>
    </w:p>
    <w:p>
      <w:pPr>
        <w:jc w:val="right"/>
        <w:bidi/>
      </w:pPr>
      <w:r>
        <w:t xml:space="preserve">         کد درس    1111108    </w:t>
      </w:r>
    </w:p>
    <w:p>
      <w:pPr>
        <w:jc w:val="right"/>
        <w:bidi/>
      </w:pPr>
      <w:r>
        <w:t xml:space="preserve">         تاریخ      1404/03/05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1      پایان    19  </w:t>
      </w:r>
    </w:p>
    <w:p>
      <w:pPr>
        <w:jc w:val="right"/>
        <w:bidi/>
      </w:pPr>
      <w:r>
        <w:t xml:space="preserve">      نوع امتحان       تستي تشريحي  </w:t>
      </w:r>
    </w:p>
    <w:p>
      <w:pPr>
        <w:jc w:val="right"/>
        <w:bidi/>
      </w:pPr>
      <w:r>
        <w:t xml:space="preserve">      تعداد         10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رياضي عمومي 1  </w:t>
      </w:r>
    </w:p>
    <w:p>
      <w:pPr>
        <w:jc w:val="right"/>
        <w:bidi/>
      </w:pPr>
      <w:r>
        <w:t xml:space="preserve">         کد درس    1111407    </w:t>
      </w:r>
    </w:p>
    <w:p>
      <w:pPr>
        <w:jc w:val="right"/>
        <w:bidi/>
      </w:pPr>
      <w:r>
        <w:t xml:space="preserve">         تاریخ      1404/03/05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2      پایان    2  </w:t>
      </w:r>
    </w:p>
    <w:p>
      <w:pPr>
        <w:jc w:val="right"/>
        <w:bidi/>
      </w:pPr>
      <w:r>
        <w:t xml:space="preserve">      نوع امتحان       تستي تشريحي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حسابداري صنعتي 1  </w:t>
      </w:r>
    </w:p>
    <w:p>
      <w:pPr>
        <w:jc w:val="right"/>
        <w:bidi/>
      </w:pPr>
      <w:r>
        <w:t xml:space="preserve">         کد درس    1214012    </w:t>
      </w:r>
    </w:p>
    <w:p>
      <w:pPr>
        <w:jc w:val="right"/>
        <w:bidi/>
      </w:pPr>
      <w:r>
        <w:t xml:space="preserve">         تاریخ      1404/03/05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21      پایان    21  </w:t>
      </w:r>
    </w:p>
    <w:p>
      <w:pPr>
        <w:jc w:val="right"/>
        <w:bidi/>
      </w:pPr>
      <w:r>
        <w:t xml:space="preserve">      نوع امتحان       تشريحي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حسابداري ميانه 2  </w:t>
      </w:r>
    </w:p>
    <w:p>
      <w:pPr>
        <w:jc w:val="right"/>
        <w:bidi/>
      </w:pPr>
      <w:r>
        <w:t xml:space="preserve">         کد درس    1214023    </w:t>
      </w:r>
    </w:p>
    <w:p>
      <w:pPr>
        <w:jc w:val="right"/>
        <w:bidi/>
      </w:pPr>
      <w:r>
        <w:t xml:space="preserve">         تاریخ      1404/03/05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4      پایان    62  </w:t>
      </w:r>
    </w:p>
    <w:p>
      <w:pPr>
        <w:jc w:val="right"/>
        <w:bidi/>
      </w:pPr>
      <w:r>
        <w:t xml:space="preserve">      نوع امتحان       تستي تشريحي  </w:t>
      </w:r>
    </w:p>
    <w:p>
      <w:pPr>
        <w:jc w:val="right"/>
        <w:bidi/>
      </w:pPr>
      <w:r>
        <w:t xml:space="preserve">      تعداد         30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حسابداري صنعتي 1  </w:t>
      </w:r>
    </w:p>
    <w:p>
      <w:pPr>
        <w:jc w:val="right"/>
        <w:bidi/>
      </w:pPr>
      <w:r>
        <w:t xml:space="preserve">         کد درس    1214069    </w:t>
      </w:r>
    </w:p>
    <w:p>
      <w:pPr>
        <w:jc w:val="right"/>
        <w:bidi/>
      </w:pPr>
      <w:r>
        <w:t xml:space="preserve">         تاریخ      1404/03/05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23      پایان    39  </w:t>
      </w:r>
    </w:p>
    <w:p>
      <w:pPr>
        <w:jc w:val="right"/>
        <w:bidi/>
      </w:pPr>
      <w:r>
        <w:t xml:space="preserve">      نوع امتحان       تشريحي  </w:t>
      </w:r>
    </w:p>
    <w:p>
      <w:pPr>
        <w:jc w:val="right"/>
        <w:bidi/>
      </w:pPr>
      <w:r>
        <w:t xml:space="preserve">      تعداد         9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بهايابي1  </w:t>
      </w:r>
    </w:p>
    <w:p>
      <w:pPr>
        <w:jc w:val="right"/>
        <w:bidi/>
      </w:pPr>
      <w:r>
        <w:t xml:space="preserve">         کد درس    1214154    </w:t>
      </w:r>
    </w:p>
    <w:p>
      <w:pPr>
        <w:jc w:val="right"/>
        <w:bidi/>
      </w:pPr>
      <w:r>
        <w:t xml:space="preserve">         تاریخ      1404/03/05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64      پایان    96  </w:t>
      </w:r>
    </w:p>
    <w:p>
      <w:pPr>
        <w:jc w:val="right"/>
        <w:bidi/>
      </w:pPr>
      <w:r>
        <w:t xml:space="preserve">      نوع امتحان       تشريحي  </w:t>
      </w:r>
    </w:p>
    <w:p>
      <w:pPr>
        <w:jc w:val="right"/>
        <w:bidi/>
      </w:pPr>
      <w:r>
        <w:t xml:space="preserve">      تعداد         17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آشنايي با صحيفه سجاديه،ادعيه و زيارت ماثوره  </w:t>
      </w:r>
    </w:p>
    <w:p>
      <w:pPr>
        <w:jc w:val="right"/>
        <w:bidi/>
      </w:pPr>
      <w:r>
        <w:t xml:space="preserve">         کد درس    1220831    </w:t>
      </w:r>
    </w:p>
    <w:p>
      <w:pPr>
        <w:jc w:val="right"/>
        <w:bidi/>
      </w:pPr>
      <w:r>
        <w:t xml:space="preserve">         تاریخ      1404/03/05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41      پایان    41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نظام بين المللي حقوق بشر  </w:t>
      </w:r>
    </w:p>
    <w:p>
      <w:pPr>
        <w:jc w:val="right"/>
        <w:bidi/>
      </w:pPr>
      <w:r>
        <w:t xml:space="preserve">         کد درس    1223092    </w:t>
      </w:r>
    </w:p>
    <w:p>
      <w:pPr>
        <w:jc w:val="right"/>
        <w:bidi/>
      </w:pPr>
      <w:r>
        <w:t xml:space="preserve">         تاریخ      1404/03/05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98      پایان    102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3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مباني تاريخ اجتماعي ايران  </w:t>
      </w:r>
    </w:p>
    <w:p>
      <w:pPr>
        <w:jc w:val="right"/>
        <w:bidi/>
      </w:pPr>
      <w:r>
        <w:t xml:space="preserve">         کد درس    1229061    </w:t>
      </w:r>
    </w:p>
    <w:p>
      <w:pPr>
        <w:jc w:val="right"/>
        <w:bidi/>
      </w:pPr>
      <w:r>
        <w:t xml:space="preserve">         تاریخ      1404/03/05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43      پایان    43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حقوق اداري ايران  </w:t>
      </w:r>
    </w:p>
    <w:p>
      <w:pPr>
        <w:jc w:val="right"/>
        <w:bidi/>
      </w:pPr>
      <w:r>
        <w:t xml:space="preserve">         کد درس    1231108    </w:t>
      </w:r>
    </w:p>
    <w:p>
      <w:pPr>
        <w:jc w:val="right"/>
        <w:bidi/>
      </w:pPr>
      <w:r>
        <w:t xml:space="preserve">         تاریخ      1404/03/05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104      پایان    104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تحولات سياسي - اجتماعي ايران در دوران پهلوي  </w:t>
      </w:r>
    </w:p>
    <w:p>
      <w:pPr>
        <w:jc w:val="right"/>
        <w:bidi/>
      </w:pPr>
      <w:r>
        <w:t xml:space="preserve">         کد درس    1231118    </w:t>
      </w:r>
    </w:p>
    <w:p>
      <w:pPr>
        <w:jc w:val="right"/>
        <w:bidi/>
      </w:pPr>
      <w:r>
        <w:t xml:space="preserve">         تاریخ      1404/03/05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45      پایان    45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شناخت تاسيسات اقامتي و پذيرايي  </w:t>
      </w:r>
    </w:p>
    <w:p>
      <w:pPr>
        <w:jc w:val="right"/>
        <w:bidi/>
      </w:pPr>
      <w:r>
        <w:t xml:space="preserve">         کد درس    1241077    </w:t>
      </w:r>
    </w:p>
    <w:p>
      <w:pPr>
        <w:jc w:val="right"/>
        <w:bidi/>
      </w:pPr>
      <w:r>
        <w:t xml:space="preserve">         تاریخ      1404/03/05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106      پایان    106  </w:t>
      </w:r>
    </w:p>
    <w:p>
      <w:pPr>
        <w:jc w:val="right"/>
        <w:bidi/>
      </w:pPr>
      <w:r>
        <w:t xml:space="preserve">      نوع امتحان       تشريحي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بيماري هاي شغلي و كمك هاي اوليه  </w:t>
      </w:r>
    </w:p>
    <w:p>
      <w:pPr>
        <w:jc w:val="right"/>
        <w:bidi/>
      </w:pPr>
      <w:r>
        <w:t xml:space="preserve">         کد درس    1314290    </w:t>
      </w:r>
    </w:p>
    <w:p>
      <w:pPr>
        <w:jc w:val="right"/>
        <w:bidi/>
      </w:pPr>
      <w:r>
        <w:t xml:space="preserve">         تاریخ      1404/03/05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47      پایان    47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رياضي عمومي 2  </w:t>
      </w:r>
    </w:p>
    <w:p>
      <w:pPr>
        <w:jc w:val="right"/>
        <w:bidi/>
      </w:pPr>
      <w:r>
        <w:t xml:space="preserve">         کد درس    1111109    </w:t>
      </w:r>
    </w:p>
    <w:p>
      <w:pPr>
        <w:jc w:val="right"/>
        <w:bidi/>
      </w:pPr>
      <w:r>
        <w:t xml:space="preserve">         تاریخ      1404/03/05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1      پایان    23  </w:t>
      </w:r>
    </w:p>
    <w:p>
      <w:pPr>
        <w:jc w:val="right"/>
        <w:bidi/>
      </w:pPr>
      <w:r>
        <w:t xml:space="preserve">      نوع امتحان       تستي تشريحي  </w:t>
      </w:r>
    </w:p>
    <w:p>
      <w:pPr>
        <w:jc w:val="right"/>
        <w:bidi/>
      </w:pPr>
      <w:r>
        <w:t xml:space="preserve">      تعداد         12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رياضي عمومي 2  </w:t>
      </w:r>
    </w:p>
    <w:p>
      <w:pPr>
        <w:jc w:val="right"/>
        <w:bidi/>
      </w:pPr>
      <w:r>
        <w:t xml:space="preserve">         کد درس    1111408    </w:t>
      </w:r>
    </w:p>
    <w:p>
      <w:pPr>
        <w:jc w:val="right"/>
        <w:bidi/>
      </w:pPr>
      <w:r>
        <w:t xml:space="preserve">         تاریخ      1404/03/05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167      پایان    167  </w:t>
      </w:r>
    </w:p>
    <w:p>
      <w:pPr>
        <w:jc w:val="right"/>
        <w:bidi/>
      </w:pPr>
      <w:r>
        <w:t xml:space="preserve">      نوع امتحان       تستي تشريحي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رياضي 2  </w:t>
      </w:r>
    </w:p>
    <w:p>
      <w:pPr>
        <w:jc w:val="right"/>
        <w:bidi/>
      </w:pPr>
      <w:r>
        <w:t xml:space="preserve">         کد درس    1111646    </w:t>
      </w:r>
    </w:p>
    <w:p>
      <w:pPr>
        <w:jc w:val="right"/>
        <w:bidi/>
      </w:pPr>
      <w:r>
        <w:t xml:space="preserve">         تاریخ      1404/03/05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2      پایان    2  </w:t>
      </w:r>
    </w:p>
    <w:p>
      <w:pPr>
        <w:jc w:val="right"/>
        <w:bidi/>
      </w:pPr>
      <w:r>
        <w:t xml:space="preserve">      نوع امتحان       تستي تشريحي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اصول حسابداري 2  </w:t>
      </w:r>
    </w:p>
    <w:p>
      <w:pPr>
        <w:jc w:val="right"/>
        <w:bidi/>
      </w:pPr>
      <w:r>
        <w:t xml:space="preserve">         کد درس    1214005    </w:t>
      </w:r>
    </w:p>
    <w:p>
      <w:pPr>
        <w:jc w:val="right"/>
        <w:bidi/>
      </w:pPr>
      <w:r>
        <w:t xml:space="preserve">         تاریخ      1404/03/05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166      پایان    196  </w:t>
      </w:r>
    </w:p>
    <w:p>
      <w:pPr>
        <w:jc w:val="right"/>
        <w:bidi/>
      </w:pPr>
      <w:r>
        <w:t xml:space="preserve">      نوع امتحان       تشريحي  </w:t>
      </w:r>
    </w:p>
    <w:p>
      <w:pPr>
        <w:jc w:val="right"/>
        <w:bidi/>
      </w:pPr>
      <w:r>
        <w:t xml:space="preserve">      تعداد         16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اصول حسابداري 2  </w:t>
      </w:r>
    </w:p>
    <w:p>
      <w:pPr>
        <w:jc w:val="right"/>
        <w:bidi/>
      </w:pPr>
      <w:r>
        <w:t xml:space="preserve">         کد درس    1214011    </w:t>
      </w:r>
    </w:p>
    <w:p>
      <w:pPr>
        <w:jc w:val="right"/>
        <w:bidi/>
      </w:pPr>
      <w:r>
        <w:t xml:space="preserve">         تاریخ      1404/03/05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25      پایان    37  </w:t>
      </w:r>
    </w:p>
    <w:p>
      <w:pPr>
        <w:jc w:val="right"/>
        <w:bidi/>
      </w:pPr>
      <w:r>
        <w:t xml:space="preserve">      نوع امتحان       تشريحي  </w:t>
      </w:r>
    </w:p>
    <w:p>
      <w:pPr>
        <w:jc w:val="right"/>
        <w:bidi/>
      </w:pPr>
      <w:r>
        <w:t xml:space="preserve">      تعداد         7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اصول حسابداري 2  </w:t>
      </w:r>
    </w:p>
    <w:p>
      <w:pPr>
        <w:jc w:val="right"/>
        <w:bidi/>
      </w:pPr>
      <w:r>
        <w:t xml:space="preserve">         کد درس    1214018    </w:t>
      </w:r>
    </w:p>
    <w:p>
      <w:pPr>
        <w:jc w:val="right"/>
        <w:bidi/>
      </w:pPr>
      <w:r>
        <w:t xml:space="preserve">         تاریخ      1404/03/05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169      پایان    223  </w:t>
      </w:r>
    </w:p>
    <w:p>
      <w:pPr>
        <w:jc w:val="right"/>
        <w:bidi/>
      </w:pPr>
      <w:r>
        <w:t xml:space="preserve">      نوع امتحان       تشريحي  </w:t>
      </w:r>
    </w:p>
    <w:p>
      <w:pPr>
        <w:jc w:val="right"/>
        <w:bidi/>
      </w:pPr>
      <w:r>
        <w:t xml:space="preserve">      تعداد         28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اصول حسابداري 2  </w:t>
      </w:r>
    </w:p>
    <w:p>
      <w:pPr>
        <w:jc w:val="right"/>
        <w:bidi/>
      </w:pPr>
      <w:r>
        <w:t xml:space="preserve">         کد درس    1214068    </w:t>
      </w:r>
    </w:p>
    <w:p>
      <w:pPr>
        <w:jc w:val="right"/>
        <w:bidi/>
      </w:pPr>
      <w:r>
        <w:t xml:space="preserve">         تاریخ      1404/03/05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4      پایان    30  </w:t>
      </w:r>
    </w:p>
    <w:p>
      <w:pPr>
        <w:jc w:val="right"/>
        <w:bidi/>
      </w:pPr>
      <w:r>
        <w:t xml:space="preserve">      نوع امتحان       تشريحي  </w:t>
      </w:r>
    </w:p>
    <w:p>
      <w:pPr>
        <w:jc w:val="right"/>
        <w:bidi/>
      </w:pPr>
      <w:r>
        <w:t xml:space="preserve">      تعداد         14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آشنايي بافقه  </w:t>
      </w:r>
    </w:p>
    <w:p>
      <w:pPr>
        <w:jc w:val="right"/>
        <w:bidi/>
      </w:pPr>
      <w:r>
        <w:t xml:space="preserve">         کد درس    1220137    </w:t>
      </w:r>
    </w:p>
    <w:p>
      <w:pPr>
        <w:jc w:val="right"/>
        <w:bidi/>
      </w:pPr>
      <w:r>
        <w:t xml:space="preserve">         تاریخ      1404/03/05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198      پایان    200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2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اصول فقه 4  </w:t>
      </w:r>
    </w:p>
    <w:p>
      <w:pPr>
        <w:jc w:val="right"/>
        <w:bidi/>
      </w:pPr>
      <w:r>
        <w:t xml:space="preserve">         کد درس    1220282    </w:t>
      </w:r>
    </w:p>
    <w:p>
      <w:pPr>
        <w:jc w:val="right"/>
        <w:bidi/>
      </w:pPr>
      <w:r>
        <w:t xml:space="preserve">         تاریخ      1404/03/05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39      پایان    41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2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اصول فقه 2  </w:t>
      </w:r>
    </w:p>
    <w:p>
      <w:pPr>
        <w:jc w:val="right"/>
        <w:bidi/>
      </w:pPr>
      <w:r>
        <w:t xml:space="preserve">         کد درس    1220290    </w:t>
      </w:r>
    </w:p>
    <w:p>
      <w:pPr>
        <w:jc w:val="right"/>
        <w:bidi/>
      </w:pPr>
      <w:r>
        <w:t xml:space="preserve">         تاریخ      1404/03/05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32      پایان    259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34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متون فقه(1) فقه معاملات  </w:t>
      </w:r>
    </w:p>
    <w:p>
      <w:pPr>
        <w:jc w:val="right"/>
        <w:bidi/>
      </w:pPr>
      <w:r>
        <w:t xml:space="preserve">         کد درس    1220754    </w:t>
      </w:r>
    </w:p>
    <w:p>
      <w:pPr>
        <w:jc w:val="right"/>
        <w:bidi/>
      </w:pPr>
      <w:r>
        <w:t xml:space="preserve">         تاریخ      1404/03/05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43      پایان    260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34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آشنايي با كليات فقه و حقوق اسلامي  </w:t>
      </w:r>
    </w:p>
    <w:p>
      <w:pPr>
        <w:jc w:val="right"/>
        <w:bidi/>
      </w:pPr>
      <w:r>
        <w:t xml:space="preserve">         کد درس    1220765    </w:t>
      </w:r>
    </w:p>
    <w:p>
      <w:pPr>
        <w:jc w:val="right"/>
        <w:bidi/>
      </w:pPr>
      <w:r>
        <w:t xml:space="preserve">         تاریخ      1404/03/05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64      پایان    64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آيين دادرسي مدني 1  </w:t>
      </w:r>
    </w:p>
    <w:p>
      <w:pPr>
        <w:jc w:val="right"/>
        <w:bidi/>
      </w:pPr>
      <w:r>
        <w:t xml:space="preserve">         کد درس    1223026    </w:t>
      </w:r>
    </w:p>
    <w:p>
      <w:pPr>
        <w:jc w:val="right"/>
        <w:bidi/>
      </w:pPr>
      <w:r>
        <w:t xml:space="preserve">         تاریخ      1404/03/05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51      پایان    147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49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حقوق جزاي اختصاصي(3)جرايم عليه تماميت جسماني اشخاص  </w:t>
      </w:r>
    </w:p>
    <w:p>
      <w:pPr>
        <w:jc w:val="right"/>
        <w:bidi/>
      </w:pPr>
      <w:r>
        <w:t xml:space="preserve">         کد درس    1223254    </w:t>
      </w:r>
    </w:p>
    <w:p>
      <w:pPr>
        <w:jc w:val="right"/>
        <w:bidi/>
      </w:pPr>
      <w:r>
        <w:t xml:space="preserve">         تاریخ      1404/03/05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66      پایان    132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34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آشنايي با طراحي و دكوراسيون داخلي  </w:t>
      </w:r>
    </w:p>
    <w:p>
      <w:pPr>
        <w:jc w:val="right"/>
        <w:bidi/>
      </w:pPr>
      <w:r>
        <w:t xml:space="preserve">         کد درس    1241097    </w:t>
      </w:r>
    </w:p>
    <w:p>
      <w:pPr>
        <w:jc w:val="right"/>
        <w:bidi/>
      </w:pPr>
      <w:r>
        <w:t xml:space="preserve">         تاریخ      1404/03/05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149      پایان    149  </w:t>
      </w:r>
    </w:p>
    <w:p>
      <w:pPr>
        <w:jc w:val="right"/>
        <w:bidi/>
      </w:pPr>
      <w:r>
        <w:t xml:space="preserve">      نوع امتحان       تشريحي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ارزيابي كاروزمان  </w:t>
      </w:r>
    </w:p>
    <w:p>
      <w:pPr>
        <w:jc w:val="right"/>
        <w:bidi/>
      </w:pPr>
      <w:r>
        <w:t xml:space="preserve">         کد درس    1122013    </w:t>
      </w:r>
    </w:p>
    <w:p>
      <w:pPr>
        <w:jc w:val="right"/>
        <w:bidi/>
      </w:pPr>
      <w:r>
        <w:t xml:space="preserve">         تاریخ      1404/03/05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1      پایان    7  </w:t>
      </w:r>
    </w:p>
    <w:p>
      <w:pPr>
        <w:jc w:val="right"/>
        <w:bidi/>
      </w:pPr>
      <w:r>
        <w:t xml:space="preserve">      نوع امتحان       تستي تشريحي  </w:t>
      </w:r>
    </w:p>
    <w:p>
      <w:pPr>
        <w:jc w:val="right"/>
        <w:bidi/>
      </w:pPr>
      <w:r>
        <w:t xml:space="preserve">      تعداد         4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روش تدريس مهارت خواندن دردبستان  </w:t>
      </w:r>
    </w:p>
    <w:p>
      <w:pPr>
        <w:jc w:val="right"/>
        <w:bidi/>
      </w:pPr>
      <w:r>
        <w:t xml:space="preserve">         کد درس    1211079    </w:t>
      </w:r>
    </w:p>
    <w:p>
      <w:pPr>
        <w:jc w:val="right"/>
        <w:bidi/>
      </w:pPr>
      <w:r>
        <w:t xml:space="preserve">         تاریخ      1404/03/05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2      پایان    2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آموزش تفكر به كودكان و نوجوانان  </w:t>
      </w:r>
    </w:p>
    <w:p>
      <w:pPr>
        <w:jc w:val="right"/>
        <w:bidi/>
      </w:pPr>
      <w:r>
        <w:t xml:space="preserve">         کد درس    1211618    </w:t>
      </w:r>
    </w:p>
    <w:p>
      <w:pPr>
        <w:jc w:val="right"/>
        <w:bidi/>
      </w:pPr>
      <w:r>
        <w:t xml:space="preserve">         تاریخ      1404/03/05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9      پایان    17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5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ارزشيابي آموزشي  </w:t>
      </w:r>
    </w:p>
    <w:p>
      <w:pPr>
        <w:jc w:val="right"/>
        <w:bidi/>
      </w:pPr>
      <w:r>
        <w:t xml:space="preserve">         کد درس    1211638    </w:t>
      </w:r>
    </w:p>
    <w:p>
      <w:pPr>
        <w:jc w:val="right"/>
        <w:bidi/>
      </w:pPr>
      <w:r>
        <w:t xml:space="preserve">         تاریخ      1404/03/05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4      پایان    10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4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روش تدريس فارسي و آموزش كودكان دو زبانه  </w:t>
      </w:r>
    </w:p>
    <w:p>
      <w:pPr>
        <w:jc w:val="right"/>
        <w:bidi/>
      </w:pPr>
      <w:r>
        <w:t xml:space="preserve">         کد درس    1211694    </w:t>
      </w:r>
    </w:p>
    <w:p>
      <w:pPr>
        <w:jc w:val="right"/>
        <w:bidi/>
      </w:pPr>
      <w:r>
        <w:t xml:space="preserve">         تاریخ      1404/03/05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19      پایان    23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3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خواندن انگليسي پايه  </w:t>
      </w:r>
    </w:p>
    <w:p>
      <w:pPr>
        <w:jc w:val="right"/>
        <w:bidi/>
      </w:pPr>
      <w:r>
        <w:t xml:space="preserve">         کد درس    1212416    </w:t>
      </w:r>
    </w:p>
    <w:p>
      <w:pPr>
        <w:jc w:val="right"/>
        <w:bidi/>
      </w:pPr>
      <w:r>
        <w:t xml:space="preserve">         تاریخ      1404/03/05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12      پایان    48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19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داستان كوتاه و رمان در ادبيات انگليسي  </w:t>
      </w:r>
    </w:p>
    <w:p>
      <w:pPr>
        <w:jc w:val="right"/>
        <w:bidi/>
      </w:pPr>
      <w:r>
        <w:t xml:space="preserve">         کد درس    1212444    </w:t>
      </w:r>
    </w:p>
    <w:p>
      <w:pPr>
        <w:jc w:val="right"/>
        <w:bidi/>
      </w:pPr>
      <w:r>
        <w:t xml:space="preserve">         تاریخ      1404/03/05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25      پایان    43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10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اصول و روش تدريس  </w:t>
      </w:r>
    </w:p>
    <w:p>
      <w:pPr>
        <w:jc w:val="right"/>
        <w:bidi/>
      </w:pPr>
      <w:r>
        <w:t xml:space="preserve">         کد درس    1212454    </w:t>
      </w:r>
    </w:p>
    <w:p>
      <w:pPr>
        <w:jc w:val="right"/>
        <w:bidi/>
      </w:pPr>
      <w:r>
        <w:t xml:space="preserve">         تاریخ      1404/03/05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50      پایان    70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روانشناسي اجتماعي كاربردي  </w:t>
      </w:r>
    </w:p>
    <w:p>
      <w:pPr>
        <w:jc w:val="right"/>
        <w:bidi/>
      </w:pPr>
      <w:r>
        <w:t xml:space="preserve">         کد درس    1217233    </w:t>
      </w:r>
    </w:p>
    <w:p>
      <w:pPr>
        <w:jc w:val="right"/>
        <w:bidi/>
      </w:pPr>
      <w:r>
        <w:t xml:space="preserve">         تاریخ      1404/03/05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45      پایان    67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12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مديريت و سازماندهي خدمات مشاوره اي  </w:t>
      </w:r>
    </w:p>
    <w:p>
      <w:pPr>
        <w:jc w:val="right"/>
        <w:bidi/>
      </w:pPr>
      <w:r>
        <w:t xml:space="preserve">         کد درس    1217537    </w:t>
      </w:r>
    </w:p>
    <w:p>
      <w:pPr>
        <w:jc w:val="right"/>
        <w:bidi/>
      </w:pPr>
      <w:r>
        <w:t xml:space="preserve">         تاریخ      1404/03/05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72      پایان    72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فنون تجزيه و تحليل و طراحي سيستمها  </w:t>
      </w:r>
    </w:p>
    <w:p>
      <w:pPr>
        <w:jc w:val="right"/>
        <w:bidi/>
      </w:pPr>
      <w:r>
        <w:t xml:space="preserve">         کد درس    1218550    </w:t>
      </w:r>
    </w:p>
    <w:p>
      <w:pPr>
        <w:jc w:val="right"/>
        <w:bidi/>
      </w:pPr>
      <w:r>
        <w:t xml:space="preserve">         تاریخ      1404/03/05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69      پایان    73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3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رهبري در بخش دولتي  </w:t>
      </w:r>
    </w:p>
    <w:p>
      <w:pPr>
        <w:jc w:val="right"/>
        <w:bidi/>
      </w:pPr>
      <w:r>
        <w:t xml:space="preserve">         کد درس    1218613    </w:t>
      </w:r>
    </w:p>
    <w:p>
      <w:pPr>
        <w:jc w:val="right"/>
        <w:bidi/>
      </w:pPr>
      <w:r>
        <w:t xml:space="preserve">         تاریخ      1404/03/05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74      پایان    76  </w:t>
      </w:r>
    </w:p>
    <w:p>
      <w:pPr>
        <w:jc w:val="right"/>
        <w:bidi/>
      </w:pPr>
      <w:r>
        <w:t xml:space="preserve">      نوع امتحان       تستي تشريحي  </w:t>
      </w:r>
    </w:p>
    <w:p>
      <w:pPr>
        <w:jc w:val="right"/>
        <w:bidi/>
      </w:pPr>
      <w:r>
        <w:t xml:space="preserve">      تعداد         2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انديشه سياسي امام خميني  </w:t>
      </w:r>
    </w:p>
    <w:p>
      <w:pPr>
        <w:jc w:val="right"/>
        <w:bidi/>
      </w:pPr>
      <w:r>
        <w:t xml:space="preserve">         کد درس    1220478    </w:t>
      </w:r>
    </w:p>
    <w:p>
      <w:pPr>
        <w:jc w:val="right"/>
        <w:bidi/>
      </w:pPr>
      <w:r>
        <w:t xml:space="preserve">         تاریخ      1404/03/05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75      پایان    75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آشنايي باقانون اساسي جمهوري اسلامي  </w:t>
      </w:r>
    </w:p>
    <w:p>
      <w:pPr>
        <w:jc w:val="right"/>
        <w:bidi/>
      </w:pPr>
      <w:r>
        <w:t xml:space="preserve">         کد درس    1223174    </w:t>
      </w:r>
    </w:p>
    <w:p>
      <w:pPr>
        <w:jc w:val="right"/>
        <w:bidi/>
      </w:pPr>
      <w:r>
        <w:t xml:space="preserve">         تاریخ      1404/03/05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78      پایان    78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آشنايي باقانون اساسي جمهوري اسلامي ايران  </w:t>
      </w:r>
    </w:p>
    <w:p>
      <w:pPr>
        <w:jc w:val="right"/>
        <w:bidi/>
      </w:pPr>
      <w:r>
        <w:t xml:space="preserve">         کد درس    1223175    </w:t>
      </w:r>
    </w:p>
    <w:p>
      <w:pPr>
        <w:jc w:val="right"/>
        <w:bidi/>
      </w:pPr>
      <w:r>
        <w:t xml:space="preserve">         تاریخ      1404/03/05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77      پایان    165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50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گياه شناسي ميداني  </w:t>
      </w:r>
    </w:p>
    <w:p>
      <w:pPr>
        <w:jc w:val="right"/>
        <w:bidi/>
      </w:pPr>
      <w:r>
        <w:t xml:space="preserve">         کد درس    1411618    </w:t>
      </w:r>
    </w:p>
    <w:p>
      <w:pPr>
        <w:jc w:val="right"/>
        <w:bidi/>
      </w:pPr>
      <w:r>
        <w:t xml:space="preserve">         تاریخ      1404/03/05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90      پایان    90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مباني منطق و نظريه مجموعه ها  </w:t>
      </w:r>
    </w:p>
    <w:p>
      <w:pPr>
        <w:jc w:val="right"/>
        <w:bidi/>
      </w:pPr>
      <w:r>
        <w:t xml:space="preserve">         کد درس    1111330    </w:t>
      </w:r>
    </w:p>
    <w:p>
      <w:pPr>
        <w:jc w:val="right"/>
        <w:bidi/>
      </w:pPr>
      <w:r>
        <w:t xml:space="preserve">         تاریخ      1404/03/06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1      پایان    3  </w:t>
      </w:r>
    </w:p>
    <w:p>
      <w:pPr>
        <w:jc w:val="right"/>
        <w:bidi/>
      </w:pPr>
      <w:r>
        <w:t xml:space="preserve">      نوع امتحان       تستي تشريحي  </w:t>
      </w:r>
    </w:p>
    <w:p>
      <w:pPr>
        <w:jc w:val="right"/>
        <w:bidi/>
      </w:pPr>
      <w:r>
        <w:t xml:space="preserve">      تعداد         2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ميكروبيولوژي عمومي  </w:t>
      </w:r>
    </w:p>
    <w:p>
      <w:pPr>
        <w:jc w:val="right"/>
        <w:bidi/>
      </w:pPr>
      <w:r>
        <w:t xml:space="preserve">         کد درس    1112018    </w:t>
      </w:r>
    </w:p>
    <w:p>
      <w:pPr>
        <w:jc w:val="right"/>
        <w:bidi/>
      </w:pPr>
      <w:r>
        <w:t xml:space="preserve">         تاریخ      1404/03/06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2      پایان    2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ساختار و تنوع ميكروبي  </w:t>
      </w:r>
    </w:p>
    <w:p>
      <w:pPr>
        <w:jc w:val="right"/>
        <w:bidi/>
      </w:pPr>
      <w:r>
        <w:t xml:space="preserve">         کد درس    1112574    </w:t>
      </w:r>
    </w:p>
    <w:p>
      <w:pPr>
        <w:jc w:val="right"/>
        <w:bidi/>
      </w:pPr>
      <w:r>
        <w:t xml:space="preserve">         تاریخ      1404/03/06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5      پایان    5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آموزش و پرورش پيش دبستاني دبستان و متوسطه در ايران  </w:t>
      </w:r>
    </w:p>
    <w:p>
      <w:pPr>
        <w:jc w:val="right"/>
        <w:bidi/>
      </w:pPr>
      <w:r>
        <w:t xml:space="preserve">         کد درس    1211621    </w:t>
      </w:r>
    </w:p>
    <w:p>
      <w:pPr>
        <w:jc w:val="right"/>
        <w:bidi/>
      </w:pPr>
      <w:r>
        <w:t xml:space="preserve">         تاریخ      1404/03/06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4      پایان    10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4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ترجمه و فناوري  </w:t>
      </w:r>
    </w:p>
    <w:p>
      <w:pPr>
        <w:jc w:val="right"/>
        <w:bidi/>
      </w:pPr>
      <w:r>
        <w:t xml:space="preserve">         کد درس    1212431    </w:t>
      </w:r>
    </w:p>
    <w:p>
      <w:pPr>
        <w:jc w:val="right"/>
        <w:bidi/>
      </w:pPr>
      <w:r>
        <w:t xml:space="preserve">         تاریخ      1404/03/06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7      پایان    53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24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متون روانشناسي 1  </w:t>
      </w:r>
    </w:p>
    <w:p>
      <w:pPr>
        <w:jc w:val="right"/>
        <w:bidi/>
      </w:pPr>
      <w:r>
        <w:t xml:space="preserve">         کد درس    1217232    </w:t>
      </w:r>
    </w:p>
    <w:p>
      <w:pPr>
        <w:jc w:val="right"/>
        <w:bidi/>
      </w:pPr>
      <w:r>
        <w:t xml:space="preserve">         تاریخ      1404/03/06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12      پایان    58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24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مشاوره در مسائل زناشويي و جنسي  </w:t>
      </w:r>
    </w:p>
    <w:p>
      <w:pPr>
        <w:jc w:val="right"/>
        <w:bidi/>
      </w:pPr>
      <w:r>
        <w:t xml:space="preserve">         کد درس    1217627    </w:t>
      </w:r>
    </w:p>
    <w:p>
      <w:pPr>
        <w:jc w:val="right"/>
        <w:bidi/>
      </w:pPr>
      <w:r>
        <w:t xml:space="preserve">         تاریخ      1404/03/06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55      پایان    55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اصول بازاريابي  </w:t>
      </w:r>
    </w:p>
    <w:p>
      <w:pPr>
        <w:jc w:val="right"/>
        <w:bidi/>
      </w:pPr>
      <w:r>
        <w:t xml:space="preserve">         کد درس    1218106    </w:t>
      </w:r>
    </w:p>
    <w:p>
      <w:pPr>
        <w:jc w:val="right"/>
        <w:bidi/>
      </w:pPr>
      <w:r>
        <w:t xml:space="preserve">         تاریخ      1404/03/06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60      پایان    76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9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مديريت رفتار مصرف‌كننده  </w:t>
      </w:r>
    </w:p>
    <w:p>
      <w:pPr>
        <w:jc w:val="right"/>
        <w:bidi/>
      </w:pPr>
      <w:r>
        <w:t xml:space="preserve">         کد درس    1218676    </w:t>
      </w:r>
    </w:p>
    <w:p>
      <w:pPr>
        <w:jc w:val="right"/>
        <w:bidi/>
      </w:pPr>
      <w:r>
        <w:t xml:space="preserve">         تاریخ      1404/03/06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57      پایان    57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زبان تخصصي 2  </w:t>
      </w:r>
    </w:p>
    <w:p>
      <w:pPr>
        <w:jc w:val="right"/>
        <w:bidi/>
      </w:pPr>
      <w:r>
        <w:t xml:space="preserve">         کد درس    1220025    </w:t>
      </w:r>
    </w:p>
    <w:p>
      <w:pPr>
        <w:jc w:val="right"/>
        <w:bidi/>
      </w:pPr>
      <w:r>
        <w:t xml:space="preserve">         تاریخ      1404/03/06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78      پایان    78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اديان ايران پيش ازاسلام 2  </w:t>
      </w:r>
    </w:p>
    <w:p>
      <w:pPr>
        <w:jc w:val="right"/>
        <w:bidi/>
      </w:pPr>
      <w:r>
        <w:t xml:space="preserve">         کد درس    1220157    </w:t>
      </w:r>
    </w:p>
    <w:p>
      <w:pPr>
        <w:jc w:val="right"/>
        <w:bidi/>
      </w:pPr>
      <w:r>
        <w:t xml:space="preserve">         تاریخ      1404/03/06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59      پایان    59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كليات علم اقتصاد  </w:t>
      </w:r>
    </w:p>
    <w:p>
      <w:pPr>
        <w:jc w:val="right"/>
        <w:bidi/>
      </w:pPr>
      <w:r>
        <w:t xml:space="preserve">         کد درس    1221290    </w:t>
      </w:r>
    </w:p>
    <w:p>
      <w:pPr>
        <w:jc w:val="right"/>
        <w:bidi/>
      </w:pPr>
      <w:r>
        <w:t xml:space="preserve">         تاریخ      1404/03/06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80      پایان    92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7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آيين دادرسي مدني 2  </w:t>
      </w:r>
    </w:p>
    <w:p>
      <w:pPr>
        <w:jc w:val="right"/>
        <w:bidi/>
      </w:pPr>
      <w:r>
        <w:t xml:space="preserve">         کد درس    1223042    </w:t>
      </w:r>
    </w:p>
    <w:p>
      <w:pPr>
        <w:jc w:val="right"/>
        <w:bidi/>
      </w:pPr>
      <w:r>
        <w:t xml:space="preserve">         تاریخ      1404/03/06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61      پایان    165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54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خانه داري1  </w:t>
      </w:r>
    </w:p>
    <w:p>
      <w:pPr>
        <w:jc w:val="right"/>
        <w:bidi/>
      </w:pPr>
      <w:r>
        <w:t xml:space="preserve">         کد درس    1241083    </w:t>
      </w:r>
    </w:p>
    <w:p>
      <w:pPr>
        <w:jc w:val="right"/>
        <w:bidi/>
      </w:pPr>
      <w:r>
        <w:t xml:space="preserve">         تاریخ      1404/03/06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96      پایان    96  </w:t>
      </w:r>
    </w:p>
    <w:p>
      <w:pPr>
        <w:jc w:val="right"/>
        <w:bidi/>
      </w:pPr>
      <w:r>
        <w:t xml:space="preserve">      نوع امتحان       تشريحي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فرايندهاي سيستم هاي اطلاعات بيمارستاني  </w:t>
      </w:r>
    </w:p>
    <w:p>
      <w:pPr>
        <w:jc w:val="right"/>
        <w:bidi/>
      </w:pPr>
      <w:r>
        <w:t xml:space="preserve">         کد درس    1318094    </w:t>
      </w:r>
    </w:p>
    <w:p>
      <w:pPr>
        <w:jc w:val="right"/>
        <w:bidi/>
      </w:pPr>
      <w:r>
        <w:t xml:space="preserve">         تاریخ      1404/03/06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98      پایان    98  </w:t>
      </w:r>
    </w:p>
    <w:p>
      <w:pPr>
        <w:jc w:val="right"/>
        <w:bidi/>
      </w:pPr>
      <w:r>
        <w:t xml:space="preserve">      نوع امتحان       تشريحي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مشاوره تحصيلي و شغلي  </w:t>
      </w:r>
    </w:p>
    <w:p>
      <w:pPr>
        <w:jc w:val="right"/>
        <w:bidi/>
      </w:pPr>
      <w:r>
        <w:t xml:space="preserve">         کد درس    1211653    </w:t>
      </w:r>
    </w:p>
    <w:p>
      <w:pPr>
        <w:jc w:val="right"/>
        <w:bidi/>
      </w:pPr>
      <w:r>
        <w:t xml:space="preserve">         تاریخ      1404/03/06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167      پایان    167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اختلال هاي رفتاري و هيجاني  </w:t>
      </w:r>
    </w:p>
    <w:p>
      <w:pPr>
        <w:jc w:val="right"/>
        <w:bidi/>
      </w:pPr>
      <w:r>
        <w:t xml:space="preserve">         کد درس    1211658    </w:t>
      </w:r>
    </w:p>
    <w:p>
      <w:pPr>
        <w:jc w:val="right"/>
        <w:bidi/>
      </w:pPr>
      <w:r>
        <w:t xml:space="preserve">         تاریخ      1404/03/06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166      پایان    166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ترجمه متون علوم انساني از انگليسي  </w:t>
      </w:r>
    </w:p>
    <w:p>
      <w:pPr>
        <w:jc w:val="right"/>
        <w:bidi/>
      </w:pPr>
      <w:r>
        <w:t xml:space="preserve">         کد درس    1212443    </w:t>
      </w:r>
    </w:p>
    <w:p>
      <w:pPr>
        <w:jc w:val="right"/>
        <w:bidi/>
      </w:pPr>
      <w:r>
        <w:t xml:space="preserve">         تاریخ      1404/03/06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169      پایان    187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10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ترجمه متون علمي و تخصصي  </w:t>
      </w:r>
    </w:p>
    <w:p>
      <w:pPr>
        <w:jc w:val="right"/>
        <w:bidi/>
      </w:pPr>
      <w:r>
        <w:t xml:space="preserve">         کد درس    1212451    </w:t>
      </w:r>
    </w:p>
    <w:p>
      <w:pPr>
        <w:jc w:val="right"/>
        <w:bidi/>
      </w:pPr>
      <w:r>
        <w:t xml:space="preserve">         تاریخ      1404/03/06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168      پایان    186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10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آسيب شناسي رواني 2  </w:t>
      </w:r>
    </w:p>
    <w:p>
      <w:pPr>
        <w:jc w:val="right"/>
        <w:bidi/>
      </w:pPr>
      <w:r>
        <w:t xml:space="preserve">         کد درس    1217240    </w:t>
      </w:r>
    </w:p>
    <w:p>
      <w:pPr>
        <w:jc w:val="right"/>
        <w:bidi/>
      </w:pPr>
      <w:r>
        <w:t xml:space="preserve">         تاریخ      1404/03/06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189      پایان    255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34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آسيب شناسي رواني كودك و نوجوان  </w:t>
      </w:r>
    </w:p>
    <w:p>
      <w:pPr>
        <w:jc w:val="right"/>
        <w:bidi/>
      </w:pPr>
      <w:r>
        <w:t xml:space="preserve">         کد درس    1217243    </w:t>
      </w:r>
    </w:p>
    <w:p>
      <w:pPr>
        <w:jc w:val="right"/>
        <w:bidi/>
      </w:pPr>
      <w:r>
        <w:t xml:space="preserve">         تاریخ      1404/03/06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188      پایان    232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23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آموزه هاي روانشناسي در حديث  </w:t>
      </w:r>
    </w:p>
    <w:p>
      <w:pPr>
        <w:jc w:val="right"/>
        <w:bidi/>
      </w:pPr>
      <w:r>
        <w:t xml:space="preserve">         کد درس    1217249    </w:t>
      </w:r>
    </w:p>
    <w:p>
      <w:pPr>
        <w:jc w:val="right"/>
        <w:bidi/>
      </w:pPr>
      <w:r>
        <w:t xml:space="preserve">         تاریخ      1404/03/06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257      پایان    257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مباني جمعيت شناسي  </w:t>
      </w:r>
    </w:p>
    <w:p>
      <w:pPr>
        <w:jc w:val="right"/>
        <w:bidi/>
      </w:pPr>
      <w:r>
        <w:t xml:space="preserve">         کد درس    1222222    </w:t>
      </w:r>
    </w:p>
    <w:p>
      <w:pPr>
        <w:jc w:val="right"/>
        <w:bidi/>
      </w:pPr>
      <w:r>
        <w:t xml:space="preserve">         تاریخ      1404/03/06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234      پایان    234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برنامه ريزي توليد  </w:t>
      </w:r>
    </w:p>
    <w:p>
      <w:pPr>
        <w:jc w:val="right"/>
        <w:bidi/>
      </w:pPr>
      <w:r>
        <w:t xml:space="preserve">         کد درس    1122021    </w:t>
      </w:r>
    </w:p>
    <w:p>
      <w:pPr>
        <w:jc w:val="right"/>
        <w:bidi/>
      </w:pPr>
      <w:r>
        <w:t xml:space="preserve">         تاریخ      1404/03/06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1      پایان    11  </w:t>
      </w:r>
    </w:p>
    <w:p>
      <w:pPr>
        <w:jc w:val="right"/>
        <w:bidi/>
      </w:pPr>
      <w:r>
        <w:t xml:space="preserve">      نوع امتحان       تستي تشريحي  </w:t>
      </w:r>
    </w:p>
    <w:p>
      <w:pPr>
        <w:jc w:val="right"/>
        <w:bidi/>
      </w:pPr>
      <w:r>
        <w:t xml:space="preserve">      تعداد         6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زبان تخصصي روانشناسي 2  </w:t>
      </w:r>
    </w:p>
    <w:p>
      <w:pPr>
        <w:jc w:val="right"/>
        <w:bidi/>
      </w:pPr>
      <w:r>
        <w:t xml:space="preserve">         کد درس    1212021    </w:t>
      </w:r>
    </w:p>
    <w:p>
      <w:pPr>
        <w:jc w:val="right"/>
        <w:bidi/>
      </w:pPr>
      <w:r>
        <w:t xml:space="preserve">         تاریخ      1404/03/06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2      پایان    2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متون روانشناسي 2  </w:t>
      </w:r>
    </w:p>
    <w:p>
      <w:pPr>
        <w:jc w:val="right"/>
        <w:bidi/>
      </w:pPr>
      <w:r>
        <w:t xml:space="preserve">         کد درس    1217255    </w:t>
      </w:r>
    </w:p>
    <w:p>
      <w:pPr>
        <w:jc w:val="right"/>
        <w:bidi/>
      </w:pPr>
      <w:r>
        <w:t xml:space="preserve">         تاریخ      1404/03/06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13      پایان    57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23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حقوق بازرگاني ( تطبيقي و اسلامي)  </w:t>
      </w:r>
    </w:p>
    <w:p>
      <w:pPr>
        <w:jc w:val="right"/>
        <w:bidi/>
      </w:pPr>
      <w:r>
        <w:t xml:space="preserve">         کد درس    1218450    </w:t>
      </w:r>
    </w:p>
    <w:p>
      <w:pPr>
        <w:jc w:val="right"/>
        <w:bidi/>
      </w:pPr>
      <w:r>
        <w:t xml:space="preserve">         تاریخ      1404/03/06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4      پایان    8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3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اقتصادخرد  </w:t>
      </w:r>
    </w:p>
    <w:p>
      <w:pPr>
        <w:jc w:val="right"/>
        <w:bidi/>
      </w:pPr>
      <w:r>
        <w:t xml:space="preserve">         کد درس    1221026    </w:t>
      </w:r>
    </w:p>
    <w:p>
      <w:pPr>
        <w:jc w:val="right"/>
        <w:bidi/>
      </w:pPr>
      <w:r>
        <w:t xml:space="preserve">         تاریخ      1404/03/06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59      پایان    81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12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اقتصادخرد  </w:t>
      </w:r>
    </w:p>
    <w:p>
      <w:pPr>
        <w:jc w:val="right"/>
        <w:bidi/>
      </w:pPr>
      <w:r>
        <w:t xml:space="preserve">         کد درس    1221036    </w:t>
      </w:r>
    </w:p>
    <w:p>
      <w:pPr>
        <w:jc w:val="right"/>
        <w:bidi/>
      </w:pPr>
      <w:r>
        <w:t xml:space="preserve">         تاریخ      1404/03/06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10      پایان    52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22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حقوق تجارت  </w:t>
      </w:r>
    </w:p>
    <w:p>
      <w:pPr>
        <w:jc w:val="right"/>
        <w:bidi/>
      </w:pPr>
      <w:r>
        <w:t xml:space="preserve">         کد درس    1223172    </w:t>
      </w:r>
    </w:p>
    <w:p>
      <w:pPr>
        <w:jc w:val="right"/>
        <w:bidi/>
      </w:pPr>
      <w:r>
        <w:t xml:space="preserve">         تاریخ      1404/03/06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83      پایان    143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31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سيستم هاي ديجيتال 1  </w:t>
      </w:r>
    </w:p>
    <w:p>
      <w:pPr>
        <w:jc w:val="right"/>
        <w:bidi/>
      </w:pPr>
      <w:r>
        <w:t xml:space="preserve">         کد درس    1319134    </w:t>
      </w:r>
    </w:p>
    <w:p>
      <w:pPr>
        <w:jc w:val="right"/>
        <w:bidi/>
      </w:pPr>
      <w:r>
        <w:t xml:space="preserve">         تاریخ      1404/03/06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54      پایان    54  </w:t>
      </w:r>
    </w:p>
    <w:p>
      <w:pPr>
        <w:jc w:val="right"/>
        <w:bidi/>
      </w:pPr>
      <w:r>
        <w:t xml:space="preserve">      نوع امتحان       تستي تشريحي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ادبيات معاصر فارسي  </w:t>
      </w:r>
    </w:p>
    <w:p>
      <w:pPr>
        <w:jc w:val="right"/>
        <w:bidi/>
      </w:pPr>
      <w:r>
        <w:t xml:space="preserve">         کد درس    1212432    </w:t>
      </w:r>
    </w:p>
    <w:p>
      <w:pPr>
        <w:jc w:val="right"/>
        <w:bidi/>
      </w:pPr>
      <w:r>
        <w:t xml:space="preserve">         تاریخ      1404/03/07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1      پایان    49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25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ورزش ها وبازي هاي بومي و سنتي  </w:t>
      </w:r>
    </w:p>
    <w:p>
      <w:pPr>
        <w:jc w:val="right"/>
        <w:bidi/>
      </w:pPr>
      <w:r>
        <w:t xml:space="preserve">         کد درس    1215477    </w:t>
      </w:r>
    </w:p>
    <w:p>
      <w:pPr>
        <w:jc w:val="right"/>
        <w:bidi/>
      </w:pPr>
      <w:r>
        <w:t xml:space="preserve">         تاریخ      1404/03/07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2      پایان    4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2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مباحث اساسي در روانشناسي 2  </w:t>
      </w:r>
    </w:p>
    <w:p>
      <w:pPr>
        <w:jc w:val="right"/>
        <w:bidi/>
      </w:pPr>
      <w:r>
        <w:t xml:space="preserve">         کد درس    1217212    </w:t>
      </w:r>
    </w:p>
    <w:p>
      <w:pPr>
        <w:jc w:val="right"/>
        <w:bidi/>
      </w:pPr>
      <w:r>
        <w:t xml:space="preserve">         تاریخ      1404/03/07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51      پایان    133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42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روانشناسي سياسي  </w:t>
      </w:r>
    </w:p>
    <w:p>
      <w:pPr>
        <w:jc w:val="right"/>
        <w:bidi/>
      </w:pPr>
      <w:r>
        <w:t xml:space="preserve">         کد درس    1217230    </w:t>
      </w:r>
    </w:p>
    <w:p>
      <w:pPr>
        <w:jc w:val="right"/>
        <w:bidi/>
      </w:pPr>
      <w:r>
        <w:t xml:space="preserve">         تاریخ      1404/03/07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6      پایان    50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23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مساله يابي و حل مساله  </w:t>
      </w:r>
    </w:p>
    <w:p>
      <w:pPr>
        <w:jc w:val="right"/>
        <w:bidi/>
      </w:pPr>
      <w:r>
        <w:t xml:space="preserve">         کد درس    1218467    </w:t>
      </w:r>
    </w:p>
    <w:p>
      <w:pPr>
        <w:jc w:val="right"/>
        <w:bidi/>
      </w:pPr>
      <w:r>
        <w:t xml:space="preserve">         تاریخ      1404/03/07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135      پایان    159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13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مهارت آموزي،آموزش و توسعه منابع انساني  </w:t>
      </w:r>
    </w:p>
    <w:p>
      <w:pPr>
        <w:jc w:val="right"/>
        <w:bidi/>
      </w:pPr>
      <w:r>
        <w:t xml:space="preserve">         کد درس    1218607    </w:t>
      </w:r>
    </w:p>
    <w:p>
      <w:pPr>
        <w:jc w:val="right"/>
        <w:bidi/>
      </w:pPr>
      <w:r>
        <w:t xml:space="preserve">         تاریخ      1404/03/07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52      پایان    52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حقوق جزاي اختصاصي  </w:t>
      </w:r>
    </w:p>
    <w:p>
      <w:pPr>
        <w:jc w:val="right"/>
        <w:bidi/>
      </w:pPr>
      <w:r>
        <w:t xml:space="preserve">         کد درس    1219103    </w:t>
      </w:r>
    </w:p>
    <w:p>
      <w:pPr>
        <w:jc w:val="right"/>
        <w:bidi/>
      </w:pPr>
      <w:r>
        <w:t xml:space="preserve">         تاریخ      1404/03/07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161      پایان    265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6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فقه الحديث3  </w:t>
      </w:r>
    </w:p>
    <w:p>
      <w:pPr>
        <w:jc w:val="right"/>
        <w:bidi/>
      </w:pPr>
      <w:r>
        <w:t xml:space="preserve">         کد درس    1220829    </w:t>
      </w:r>
    </w:p>
    <w:p>
      <w:pPr>
        <w:jc w:val="right"/>
        <w:bidi/>
      </w:pPr>
      <w:r>
        <w:t xml:space="preserve">         تاریخ      1404/03/07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54      پایان    56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2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روش ها و مكاتب تفسير قرآن  </w:t>
      </w:r>
    </w:p>
    <w:p>
      <w:pPr>
        <w:jc w:val="right"/>
        <w:bidi/>
      </w:pPr>
      <w:r>
        <w:t xml:space="preserve">         کد درس    1220934    </w:t>
      </w:r>
    </w:p>
    <w:p>
      <w:pPr>
        <w:jc w:val="right"/>
        <w:bidi/>
      </w:pPr>
      <w:r>
        <w:t xml:space="preserve">         تاریخ      1404/03/07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267      پایان    267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علم رجال  </w:t>
      </w:r>
    </w:p>
    <w:p>
      <w:pPr>
        <w:jc w:val="right"/>
        <w:bidi/>
      </w:pPr>
      <w:r>
        <w:t xml:space="preserve">         کد درس    1220942    </w:t>
      </w:r>
    </w:p>
    <w:p>
      <w:pPr>
        <w:jc w:val="right"/>
        <w:bidi/>
      </w:pPr>
      <w:r>
        <w:t xml:space="preserve">         تاریخ      1404/03/07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58      پایان    60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2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جرم شناسي  </w:t>
      </w:r>
    </w:p>
    <w:p>
      <w:pPr>
        <w:jc w:val="right"/>
        <w:bidi/>
      </w:pPr>
      <w:r>
        <w:t xml:space="preserve">         کد درس    1223033    </w:t>
      </w:r>
    </w:p>
    <w:p>
      <w:pPr>
        <w:jc w:val="right"/>
        <w:bidi/>
      </w:pPr>
      <w:r>
        <w:t xml:space="preserve">         تاریخ      1404/03/07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62      پایان    289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41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ارتباطات و سياست  </w:t>
      </w:r>
    </w:p>
    <w:p>
      <w:pPr>
        <w:jc w:val="right"/>
        <w:bidi/>
      </w:pPr>
      <w:r>
        <w:t xml:space="preserve">         کد درس    1231092    </w:t>
      </w:r>
    </w:p>
    <w:p>
      <w:pPr>
        <w:jc w:val="right"/>
        <w:bidi/>
      </w:pPr>
      <w:r>
        <w:t xml:space="preserve">         تاریخ      1404/03/07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122      پایان    128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4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اصول و روش هاي تحليل سياسي  </w:t>
      </w:r>
    </w:p>
    <w:p>
      <w:pPr>
        <w:jc w:val="right"/>
        <w:bidi/>
      </w:pPr>
      <w:r>
        <w:t xml:space="preserve">         کد درس    1231122    </w:t>
      </w:r>
    </w:p>
    <w:p>
      <w:pPr>
        <w:jc w:val="right"/>
        <w:bidi/>
      </w:pPr>
      <w:r>
        <w:t xml:space="preserve">         تاریخ      1404/03/07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130      پایان    130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سياست و حكومت مقايسه اي  </w:t>
      </w:r>
    </w:p>
    <w:p>
      <w:pPr>
        <w:jc w:val="right"/>
        <w:bidi/>
      </w:pPr>
      <w:r>
        <w:t xml:space="preserve">         کد درس    1231135    </w:t>
      </w:r>
    </w:p>
    <w:p>
      <w:pPr>
        <w:jc w:val="right"/>
        <w:bidi/>
      </w:pPr>
      <w:r>
        <w:t xml:space="preserve">         تاریخ      1404/03/07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132      پایان    132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تئوري احتمالات و كاربرد ان  </w:t>
      </w:r>
    </w:p>
    <w:p>
      <w:pPr>
        <w:jc w:val="right"/>
        <w:bidi/>
      </w:pPr>
      <w:r>
        <w:t xml:space="preserve">         کد درس    1314056    </w:t>
      </w:r>
    </w:p>
    <w:p>
      <w:pPr>
        <w:jc w:val="right"/>
        <w:bidi/>
      </w:pPr>
      <w:r>
        <w:t xml:space="preserve">         تاریخ      1404/03/07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134      پایان    150  </w:t>
      </w:r>
    </w:p>
    <w:p>
      <w:pPr>
        <w:jc w:val="right"/>
        <w:bidi/>
      </w:pPr>
      <w:r>
        <w:t xml:space="preserve">      نوع امتحان       تستي تشريحي  </w:t>
      </w:r>
    </w:p>
    <w:p>
      <w:pPr>
        <w:jc w:val="right"/>
        <w:bidi/>
      </w:pPr>
      <w:r>
        <w:t xml:space="preserve">      تعداد         9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نظريه احتمال و كاربرها  </w:t>
      </w:r>
    </w:p>
    <w:p>
      <w:pPr>
        <w:jc w:val="right"/>
        <w:bidi/>
      </w:pPr>
      <w:r>
        <w:t xml:space="preserve">         کد درس    1314331    </w:t>
      </w:r>
    </w:p>
    <w:p>
      <w:pPr>
        <w:jc w:val="right"/>
        <w:bidi/>
      </w:pPr>
      <w:r>
        <w:t xml:space="preserve">         تاریخ      1404/03/07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152      پایان    152  </w:t>
      </w:r>
    </w:p>
    <w:p>
      <w:pPr>
        <w:jc w:val="right"/>
        <w:bidi/>
      </w:pPr>
      <w:r>
        <w:t xml:space="preserve">      نوع امتحان       تستي تشريحي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بوم شناسي سيماي سرزمين  </w:t>
      </w:r>
    </w:p>
    <w:p>
      <w:pPr>
        <w:jc w:val="right"/>
        <w:bidi/>
      </w:pPr>
      <w:r>
        <w:t xml:space="preserve">         کد درس    1411622    </w:t>
      </w:r>
    </w:p>
    <w:p>
      <w:pPr>
        <w:jc w:val="right"/>
        <w:bidi/>
      </w:pPr>
      <w:r>
        <w:t xml:space="preserve">         تاریخ      1404/03/07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154      پایان    154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طرح آزمايش هاي منابع طبيعي  </w:t>
      </w:r>
    </w:p>
    <w:p>
      <w:pPr>
        <w:jc w:val="right"/>
        <w:bidi/>
      </w:pPr>
      <w:r>
        <w:t xml:space="preserve">         کد درس    1411634    </w:t>
      </w:r>
    </w:p>
    <w:p>
      <w:pPr>
        <w:jc w:val="right"/>
        <w:bidi/>
      </w:pPr>
      <w:r>
        <w:t xml:space="preserve">         تاریخ      1404/03/07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156      پایان    156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حكمت هنر اسلامي  </w:t>
      </w:r>
    </w:p>
    <w:p>
      <w:pPr>
        <w:jc w:val="right"/>
        <w:bidi/>
      </w:pPr>
      <w:r>
        <w:t xml:space="preserve">         کد درس    1810047    </w:t>
      </w:r>
    </w:p>
    <w:p>
      <w:pPr>
        <w:jc w:val="right"/>
        <w:bidi/>
      </w:pPr>
      <w:r>
        <w:t xml:space="preserve">         تاریخ      1404/03/07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158      پایان    158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نرم افزارهاي رياضي  </w:t>
      </w:r>
    </w:p>
    <w:p>
      <w:pPr>
        <w:jc w:val="right"/>
        <w:bidi/>
      </w:pPr>
      <w:r>
        <w:t xml:space="preserve">         کد درس    1111393    </w:t>
      </w:r>
    </w:p>
    <w:p>
      <w:pPr>
        <w:jc w:val="right"/>
        <w:bidi/>
      </w:pPr>
      <w:r>
        <w:t xml:space="preserve">         تاریخ      1404/03/07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1      پایان    1  </w:t>
      </w:r>
    </w:p>
    <w:p>
      <w:pPr>
        <w:jc w:val="right"/>
        <w:bidi/>
      </w:pPr>
      <w:r>
        <w:t xml:space="preserve">      نوع امتحان       تستي تشريحي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مباني كامپيوتروبرنامه سازي  </w:t>
      </w:r>
    </w:p>
    <w:p>
      <w:pPr>
        <w:jc w:val="right"/>
        <w:bidi/>
      </w:pPr>
      <w:r>
        <w:t xml:space="preserve">         کد درس    1115020    </w:t>
      </w:r>
    </w:p>
    <w:p>
      <w:pPr>
        <w:jc w:val="right"/>
        <w:bidi/>
      </w:pPr>
      <w:r>
        <w:t xml:space="preserve">         تاریخ      1404/03/07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2      پایان    6  </w:t>
      </w:r>
    </w:p>
    <w:p>
      <w:pPr>
        <w:jc w:val="right"/>
        <w:bidi/>
      </w:pPr>
      <w:r>
        <w:t xml:space="preserve">      نوع امتحان       تستي تشريحي  </w:t>
      </w:r>
    </w:p>
    <w:p>
      <w:pPr>
        <w:jc w:val="right"/>
        <w:bidi/>
      </w:pPr>
      <w:r>
        <w:t xml:space="preserve">      تعداد         3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مباني و اصول برنامه ريزي درسي  </w:t>
      </w:r>
    </w:p>
    <w:p>
      <w:pPr>
        <w:jc w:val="right"/>
        <w:bidi/>
      </w:pPr>
      <w:r>
        <w:t xml:space="preserve">         کد درس    1211615    </w:t>
      </w:r>
    </w:p>
    <w:p>
      <w:pPr>
        <w:jc w:val="right"/>
        <w:bidi/>
      </w:pPr>
      <w:r>
        <w:t xml:space="preserve">         تاریخ      1404/03/07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3      پایان    7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3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سنجش و اندازه گيري  </w:t>
      </w:r>
    </w:p>
    <w:p>
      <w:pPr>
        <w:jc w:val="right"/>
        <w:bidi/>
      </w:pPr>
      <w:r>
        <w:t xml:space="preserve">         کد درس    1211627    </w:t>
      </w:r>
    </w:p>
    <w:p>
      <w:pPr>
        <w:jc w:val="right"/>
        <w:bidi/>
      </w:pPr>
      <w:r>
        <w:t xml:space="preserve">         تاریخ      1404/03/07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8      پایان    12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3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تربيت اخلاقي  </w:t>
      </w:r>
    </w:p>
    <w:p>
      <w:pPr>
        <w:jc w:val="right"/>
        <w:bidi/>
      </w:pPr>
      <w:r>
        <w:t xml:space="preserve">         کد درس    1211631    </w:t>
      </w:r>
    </w:p>
    <w:p>
      <w:pPr>
        <w:jc w:val="right"/>
        <w:bidi/>
      </w:pPr>
      <w:r>
        <w:t xml:space="preserve">         تاریخ      1404/03/07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9      پایان    13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3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آراي تربيتي انديشمندان مسلمان  </w:t>
      </w:r>
    </w:p>
    <w:p>
      <w:pPr>
        <w:jc w:val="right"/>
        <w:bidi/>
      </w:pPr>
      <w:r>
        <w:t xml:space="preserve">         کد درس    1211654    </w:t>
      </w:r>
    </w:p>
    <w:p>
      <w:pPr>
        <w:jc w:val="right"/>
        <w:bidi/>
      </w:pPr>
      <w:r>
        <w:t xml:space="preserve">         تاریخ      1404/03/07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14      پایان    14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ترجمه ادبيات  </w:t>
      </w:r>
    </w:p>
    <w:p>
      <w:pPr>
        <w:jc w:val="right"/>
        <w:bidi/>
      </w:pPr>
      <w:r>
        <w:t xml:space="preserve">         کد درس    1212440    </w:t>
      </w:r>
    </w:p>
    <w:p>
      <w:pPr>
        <w:jc w:val="right"/>
        <w:bidi/>
      </w:pPr>
      <w:r>
        <w:t xml:space="preserve">         تاریخ      1404/03/07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15      پایان    47  </w:t>
      </w:r>
    </w:p>
    <w:p>
      <w:pPr>
        <w:jc w:val="right"/>
        <w:bidi/>
      </w:pPr>
      <w:r>
        <w:t xml:space="preserve">      نوع امتحان       تشريحي  </w:t>
      </w:r>
    </w:p>
    <w:p>
      <w:pPr>
        <w:jc w:val="right"/>
        <w:bidi/>
      </w:pPr>
      <w:r>
        <w:t xml:space="preserve">      تعداد         17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روانشناسي از ديدگاه انديشمندان مسلمان  </w:t>
      </w:r>
    </w:p>
    <w:p>
      <w:pPr>
        <w:jc w:val="right"/>
        <w:bidi/>
      </w:pPr>
      <w:r>
        <w:t xml:space="preserve">         کد درس    1217218    </w:t>
      </w:r>
    </w:p>
    <w:p>
      <w:pPr>
        <w:jc w:val="right"/>
        <w:bidi/>
      </w:pPr>
      <w:r>
        <w:t xml:space="preserve">         تاریخ      1404/03/07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16      پایان    60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23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فلسفه حقوق  </w:t>
      </w:r>
    </w:p>
    <w:p>
      <w:pPr>
        <w:jc w:val="right"/>
        <w:bidi/>
      </w:pPr>
      <w:r>
        <w:t xml:space="preserve">         کد درس    1219091    </w:t>
      </w:r>
    </w:p>
    <w:p>
      <w:pPr>
        <w:jc w:val="right"/>
        <w:bidi/>
      </w:pPr>
      <w:r>
        <w:t xml:space="preserve">         تاریخ      1404/03/07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49      پایان    57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5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علوم قرآني1(وحي ،نزول)  </w:t>
      </w:r>
    </w:p>
    <w:p>
      <w:pPr>
        <w:jc w:val="right"/>
        <w:bidi/>
      </w:pPr>
      <w:r>
        <w:t xml:space="preserve">         کد درس    1220744    </w:t>
      </w:r>
    </w:p>
    <w:p>
      <w:pPr>
        <w:jc w:val="right"/>
        <w:bidi/>
      </w:pPr>
      <w:r>
        <w:t xml:space="preserve">         تاریخ      1404/03/07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62      پایان    62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حقوق اساسي 3  </w:t>
      </w:r>
    </w:p>
    <w:p>
      <w:pPr>
        <w:jc w:val="right"/>
        <w:bidi/>
      </w:pPr>
      <w:r>
        <w:t xml:space="preserve">         کد درس    1223244    </w:t>
      </w:r>
    </w:p>
    <w:p>
      <w:pPr>
        <w:jc w:val="right"/>
        <w:bidi/>
      </w:pPr>
      <w:r>
        <w:t xml:space="preserve">         تاریخ      1404/03/07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59      پایان    137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40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مهارتهاي شنيداري و گفتاري پايه  </w:t>
      </w:r>
    </w:p>
    <w:p>
      <w:pPr>
        <w:jc w:val="right"/>
        <w:bidi/>
      </w:pPr>
      <w:r>
        <w:t xml:space="preserve">         کد درس    1212417    </w:t>
      </w:r>
    </w:p>
    <w:p>
      <w:pPr>
        <w:jc w:val="right"/>
        <w:bidi/>
      </w:pPr>
      <w:r>
        <w:t xml:space="preserve">         تاریخ      1404/03/07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1      پایان    33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17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حسابرسي 1  </w:t>
      </w:r>
    </w:p>
    <w:p>
      <w:pPr>
        <w:jc w:val="right"/>
        <w:bidi/>
      </w:pPr>
      <w:r>
        <w:t xml:space="preserve">         کد درس    1214073    </w:t>
      </w:r>
    </w:p>
    <w:p>
      <w:pPr>
        <w:jc w:val="right"/>
        <w:bidi/>
      </w:pPr>
      <w:r>
        <w:t xml:space="preserve">         تاریخ      1404/03/07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2      پایان    6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3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اصول حسابرسي1  </w:t>
      </w:r>
    </w:p>
    <w:p>
      <w:pPr>
        <w:jc w:val="right"/>
        <w:bidi/>
      </w:pPr>
      <w:r>
        <w:t xml:space="preserve">         کد درس    1214162    </w:t>
      </w:r>
    </w:p>
    <w:p>
      <w:pPr>
        <w:jc w:val="right"/>
        <w:bidi/>
      </w:pPr>
      <w:r>
        <w:t xml:space="preserve">         تاریخ      1404/03/07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35      پایان    59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13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مديريت استراتژيك پيشرفته  </w:t>
      </w:r>
    </w:p>
    <w:p>
      <w:pPr>
        <w:jc w:val="right"/>
        <w:bidi/>
      </w:pPr>
      <w:r>
        <w:t xml:space="preserve">         کد درس    1218580    </w:t>
      </w:r>
    </w:p>
    <w:p>
      <w:pPr>
        <w:jc w:val="right"/>
        <w:bidi/>
      </w:pPr>
      <w:r>
        <w:t xml:space="preserve">         تاریخ      1404/03/07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8      پایان    38  </w:t>
      </w:r>
    </w:p>
    <w:p>
      <w:pPr>
        <w:jc w:val="right"/>
        <w:bidi/>
      </w:pPr>
      <w:r>
        <w:t xml:space="preserve">      نوع امتحان       تستي تشريحي  </w:t>
      </w:r>
    </w:p>
    <w:p>
      <w:pPr>
        <w:jc w:val="right"/>
        <w:bidi/>
      </w:pPr>
      <w:r>
        <w:t xml:space="preserve">      تعداد         16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حسابرسي 1  </w:t>
      </w:r>
    </w:p>
    <w:p>
      <w:pPr>
        <w:jc w:val="right"/>
        <w:bidi/>
      </w:pPr>
      <w:r>
        <w:t xml:space="preserve">         کد درس    1218726    </w:t>
      </w:r>
    </w:p>
    <w:p>
      <w:pPr>
        <w:jc w:val="right"/>
        <w:bidi/>
      </w:pPr>
      <w:r>
        <w:t xml:space="preserve">         تاریخ      1404/03/07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61      پایان    61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اقتصادكلان  </w:t>
      </w:r>
    </w:p>
    <w:p>
      <w:pPr>
        <w:jc w:val="right"/>
        <w:bidi/>
      </w:pPr>
      <w:r>
        <w:t xml:space="preserve">         کد درس    1221012    </w:t>
      </w:r>
    </w:p>
    <w:p>
      <w:pPr>
        <w:jc w:val="right"/>
        <w:bidi/>
      </w:pPr>
      <w:r>
        <w:t xml:space="preserve">         تاریخ      1404/03/07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40      پایان    96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29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اقتصادكلان  </w:t>
      </w:r>
    </w:p>
    <w:p>
      <w:pPr>
        <w:jc w:val="right"/>
        <w:bidi/>
      </w:pPr>
      <w:r>
        <w:t xml:space="preserve">         کد درس    1221027    </w:t>
      </w:r>
    </w:p>
    <w:p>
      <w:pPr>
        <w:jc w:val="right"/>
        <w:bidi/>
      </w:pPr>
      <w:r>
        <w:t xml:space="preserve">         تاریخ      1404/03/07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63      پایان    69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4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آمار براي اقتصاد 2  </w:t>
      </w:r>
    </w:p>
    <w:p>
      <w:pPr>
        <w:jc w:val="right"/>
        <w:bidi/>
      </w:pPr>
      <w:r>
        <w:t xml:space="preserve">         کد درس    1221294    </w:t>
      </w:r>
    </w:p>
    <w:p>
      <w:pPr>
        <w:jc w:val="right"/>
        <w:bidi/>
      </w:pPr>
      <w:r>
        <w:t xml:space="preserve">         تاریخ      1404/03/07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98      پایان    98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حقوق بين الملل عمومي 2  </w:t>
      </w:r>
    </w:p>
    <w:p>
      <w:pPr>
        <w:jc w:val="right"/>
        <w:bidi/>
      </w:pPr>
      <w:r>
        <w:t xml:space="preserve">         کد درس    1223231    </w:t>
      </w:r>
    </w:p>
    <w:p>
      <w:pPr>
        <w:jc w:val="right"/>
        <w:bidi/>
      </w:pPr>
      <w:r>
        <w:t xml:space="preserve">         تاریخ      1404/03/07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71      پایان    165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62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آناليز عددي  </w:t>
      </w:r>
    </w:p>
    <w:p>
      <w:pPr>
        <w:jc w:val="right"/>
        <w:bidi/>
      </w:pPr>
      <w:r>
        <w:t xml:space="preserve">         کد درس    1111414    </w:t>
      </w:r>
    </w:p>
    <w:p>
      <w:pPr>
        <w:jc w:val="right"/>
        <w:bidi/>
      </w:pPr>
      <w:r>
        <w:t xml:space="preserve">         تاریخ      1404/03/10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1      پایان    3  </w:t>
      </w:r>
    </w:p>
    <w:p>
      <w:pPr>
        <w:jc w:val="right"/>
        <w:bidi/>
      </w:pPr>
      <w:r>
        <w:t xml:space="preserve">      نوع امتحان       تستي تشريحي  </w:t>
      </w:r>
    </w:p>
    <w:p>
      <w:pPr>
        <w:jc w:val="right"/>
        <w:bidi/>
      </w:pPr>
      <w:r>
        <w:t xml:space="preserve">      تعداد         2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آموزه هاي تربيتي آيات قرآن  </w:t>
      </w:r>
    </w:p>
    <w:p>
      <w:pPr>
        <w:jc w:val="right"/>
        <w:bidi/>
      </w:pPr>
      <w:r>
        <w:t xml:space="preserve">         کد درس    1211637    </w:t>
      </w:r>
    </w:p>
    <w:p>
      <w:pPr>
        <w:jc w:val="right"/>
        <w:bidi/>
      </w:pPr>
      <w:r>
        <w:t xml:space="preserve">         تاریخ      1404/03/10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2      پایان    4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2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حسابداري ميانه 1  </w:t>
      </w:r>
    </w:p>
    <w:p>
      <w:pPr>
        <w:jc w:val="right"/>
        <w:bidi/>
      </w:pPr>
      <w:r>
        <w:t xml:space="preserve">         کد درس    1214022    </w:t>
      </w:r>
    </w:p>
    <w:p>
      <w:pPr>
        <w:jc w:val="right"/>
        <w:bidi/>
      </w:pPr>
      <w:r>
        <w:t xml:space="preserve">         تاریخ      1404/03/10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5      پایان    43  </w:t>
      </w:r>
    </w:p>
    <w:p>
      <w:pPr>
        <w:jc w:val="right"/>
        <w:bidi/>
      </w:pPr>
      <w:r>
        <w:t xml:space="preserve">      نوع امتحان       تستي تشريحي  </w:t>
      </w:r>
    </w:p>
    <w:p>
      <w:pPr>
        <w:jc w:val="right"/>
        <w:bidi/>
      </w:pPr>
      <w:r>
        <w:t xml:space="preserve">      تعداد         20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آموزه هاي روانشناسي در قرآن  </w:t>
      </w:r>
    </w:p>
    <w:p>
      <w:pPr>
        <w:jc w:val="right"/>
        <w:bidi/>
      </w:pPr>
      <w:r>
        <w:t xml:space="preserve">         کد درس    1217222    </w:t>
      </w:r>
    </w:p>
    <w:p>
      <w:pPr>
        <w:jc w:val="right"/>
        <w:bidi/>
      </w:pPr>
      <w:r>
        <w:t xml:space="preserve">         تاریخ      1404/03/10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6      پایان    34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15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مديريت استراتژيك  </w:t>
      </w:r>
    </w:p>
    <w:p>
      <w:pPr>
        <w:jc w:val="right"/>
        <w:bidi/>
      </w:pPr>
      <w:r>
        <w:t xml:space="preserve">         کد درس    1218129    </w:t>
      </w:r>
    </w:p>
    <w:p>
      <w:pPr>
        <w:jc w:val="right"/>
        <w:bidi/>
      </w:pPr>
      <w:r>
        <w:t xml:space="preserve">         تاریخ      1404/03/10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45      پایان    55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6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سازمانهاي پولي و مالي اسلامي و بين المللي  </w:t>
      </w:r>
    </w:p>
    <w:p>
      <w:pPr>
        <w:jc w:val="right"/>
        <w:bidi/>
      </w:pPr>
      <w:r>
        <w:t xml:space="preserve">         کد درس    1218454    </w:t>
      </w:r>
    </w:p>
    <w:p>
      <w:pPr>
        <w:jc w:val="right"/>
        <w:bidi/>
      </w:pPr>
      <w:r>
        <w:t xml:space="preserve">         تاریخ      1404/03/10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36      پایان    36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مديريت عملكرد در سازمان صنعتي  </w:t>
      </w:r>
    </w:p>
    <w:p>
      <w:pPr>
        <w:jc w:val="right"/>
        <w:bidi/>
      </w:pPr>
      <w:r>
        <w:t xml:space="preserve">         کد درس    1218483    </w:t>
      </w:r>
    </w:p>
    <w:p>
      <w:pPr>
        <w:jc w:val="right"/>
        <w:bidi/>
      </w:pPr>
      <w:r>
        <w:t xml:space="preserve">         تاریخ      1404/03/10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57      پایان    71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8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روش شناسي پژوهش هاي كيفي و آميخته در مديريت  </w:t>
      </w:r>
    </w:p>
    <w:p>
      <w:pPr>
        <w:jc w:val="right"/>
        <w:bidi/>
      </w:pPr>
      <w:r>
        <w:t xml:space="preserve">         کد درس    1218576    </w:t>
      </w:r>
    </w:p>
    <w:p>
      <w:pPr>
        <w:jc w:val="right"/>
        <w:bidi/>
      </w:pPr>
      <w:r>
        <w:t xml:space="preserve">         تاریخ      1404/03/10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38      پایان    50  </w:t>
      </w:r>
    </w:p>
    <w:p>
      <w:pPr>
        <w:jc w:val="right"/>
        <w:bidi/>
      </w:pPr>
      <w:r>
        <w:t xml:space="preserve">      نوع امتحان       تستي تشريحي  </w:t>
      </w:r>
    </w:p>
    <w:p>
      <w:pPr>
        <w:jc w:val="right"/>
        <w:bidi/>
      </w:pPr>
      <w:r>
        <w:t xml:space="preserve">      تعداد         7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مراكز پژوهش قرآن وحديث ايران و جهان  </w:t>
      </w:r>
    </w:p>
    <w:p>
      <w:pPr>
        <w:jc w:val="right"/>
        <w:bidi/>
      </w:pPr>
      <w:r>
        <w:t xml:space="preserve">         کد درس    1220839    </w:t>
      </w:r>
    </w:p>
    <w:p>
      <w:pPr>
        <w:jc w:val="right"/>
        <w:bidi/>
      </w:pPr>
      <w:r>
        <w:t xml:space="preserve">         تاریخ      1404/03/10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73      پایان    73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نظريه هاي جامعه شناسي 2  </w:t>
      </w:r>
    </w:p>
    <w:p>
      <w:pPr>
        <w:jc w:val="right"/>
        <w:bidi/>
      </w:pPr>
      <w:r>
        <w:t xml:space="preserve">         کد درس    1222013    </w:t>
      </w:r>
    </w:p>
    <w:p>
      <w:pPr>
        <w:jc w:val="right"/>
        <w:bidi/>
      </w:pPr>
      <w:r>
        <w:t xml:space="preserve">         تاریخ      1404/03/10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52      پایان    52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حقوق كار  </w:t>
      </w:r>
    </w:p>
    <w:p>
      <w:pPr>
        <w:jc w:val="right"/>
        <w:bidi/>
      </w:pPr>
      <w:r>
        <w:t xml:space="preserve">         کد درس    1223045    </w:t>
      </w:r>
    </w:p>
    <w:p>
      <w:pPr>
        <w:jc w:val="right"/>
        <w:bidi/>
      </w:pPr>
      <w:r>
        <w:t xml:space="preserve">         تاریخ      1404/03/10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75      پایان    93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10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حقوق اساسي 1  </w:t>
      </w:r>
    </w:p>
    <w:p>
      <w:pPr>
        <w:jc w:val="right"/>
        <w:bidi/>
      </w:pPr>
      <w:r>
        <w:t xml:space="preserve">         کد درس    1223221    </w:t>
      </w:r>
    </w:p>
    <w:p>
      <w:pPr>
        <w:jc w:val="right"/>
        <w:bidi/>
      </w:pPr>
      <w:r>
        <w:t xml:space="preserve">         تاریخ      1404/03/10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54      پایان    120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34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حقوق رسانه  </w:t>
      </w:r>
    </w:p>
    <w:p>
      <w:pPr>
        <w:jc w:val="right"/>
        <w:bidi/>
      </w:pPr>
      <w:r>
        <w:t xml:space="preserve">         کد درس    1223248    </w:t>
      </w:r>
    </w:p>
    <w:p>
      <w:pPr>
        <w:jc w:val="right"/>
        <w:bidi/>
      </w:pPr>
      <w:r>
        <w:t xml:space="preserve">         تاریخ      1404/03/10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95      پایان    165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36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كليات حقوق اساسي  </w:t>
      </w:r>
    </w:p>
    <w:p>
      <w:pPr>
        <w:jc w:val="right"/>
        <w:bidi/>
      </w:pPr>
      <w:r>
        <w:t xml:space="preserve">         کد درس    1231091    </w:t>
      </w:r>
    </w:p>
    <w:p>
      <w:pPr>
        <w:jc w:val="right"/>
        <w:bidi/>
      </w:pPr>
      <w:r>
        <w:t xml:space="preserve">         تاریخ      1404/03/10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122      پایان    144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12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انديشه سياسي رهبران انقلاب اسلامي ايران  </w:t>
      </w:r>
    </w:p>
    <w:p>
      <w:pPr>
        <w:jc w:val="right"/>
        <w:bidi/>
      </w:pPr>
      <w:r>
        <w:t xml:space="preserve">         کد درس    1231139    </w:t>
      </w:r>
    </w:p>
    <w:p>
      <w:pPr>
        <w:jc w:val="right"/>
        <w:bidi/>
      </w:pPr>
      <w:r>
        <w:t xml:space="preserve">         تاریخ      1404/03/10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146      پایان    146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مقايسه ي انقلاب اسلامي ايران با انقلاب هاي بزرگ  </w:t>
      </w:r>
    </w:p>
    <w:p>
      <w:pPr>
        <w:jc w:val="right"/>
        <w:bidi/>
      </w:pPr>
      <w:r>
        <w:t xml:space="preserve">         کد درس    1231142    </w:t>
      </w:r>
    </w:p>
    <w:p>
      <w:pPr>
        <w:jc w:val="right"/>
        <w:bidi/>
      </w:pPr>
      <w:r>
        <w:t xml:space="preserve">         تاریخ      1404/03/10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148      پایان    148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توربوماشينها  </w:t>
      </w:r>
    </w:p>
    <w:p>
      <w:pPr>
        <w:jc w:val="right"/>
        <w:bidi/>
      </w:pPr>
      <w:r>
        <w:t xml:space="preserve">         کد درس    1315182    </w:t>
      </w:r>
    </w:p>
    <w:p>
      <w:pPr>
        <w:jc w:val="right"/>
        <w:bidi/>
      </w:pPr>
      <w:r>
        <w:t xml:space="preserve">         تاریخ      1404/03/10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150      پایان    152  </w:t>
      </w:r>
    </w:p>
    <w:p>
      <w:pPr>
        <w:jc w:val="right"/>
        <w:bidi/>
      </w:pPr>
      <w:r>
        <w:t xml:space="preserve">      نوع امتحان       تشريحي  </w:t>
      </w:r>
    </w:p>
    <w:p>
      <w:pPr>
        <w:jc w:val="right"/>
        <w:bidi/>
      </w:pPr>
      <w:r>
        <w:t xml:space="preserve">      تعداد         2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فيزيك پايه 2  </w:t>
      </w:r>
    </w:p>
    <w:p>
      <w:pPr>
        <w:jc w:val="right"/>
        <w:bidi/>
      </w:pPr>
      <w:r>
        <w:t xml:space="preserve">         کد درس    1113103    </w:t>
      </w:r>
    </w:p>
    <w:p>
      <w:pPr>
        <w:jc w:val="right"/>
        <w:bidi/>
      </w:pPr>
      <w:r>
        <w:t xml:space="preserve">         تاریخ      1404/03/10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261      پایان    265  </w:t>
      </w:r>
    </w:p>
    <w:p>
      <w:pPr>
        <w:jc w:val="right"/>
        <w:bidi/>
      </w:pPr>
      <w:r>
        <w:t xml:space="preserve">      نوع امتحان       تستي تشريحي  </w:t>
      </w:r>
    </w:p>
    <w:p>
      <w:pPr>
        <w:jc w:val="right"/>
        <w:bidi/>
      </w:pPr>
      <w:r>
        <w:t xml:space="preserve">      تعداد         3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فيزيك عمومي 2  </w:t>
      </w:r>
    </w:p>
    <w:p>
      <w:pPr>
        <w:jc w:val="right"/>
        <w:bidi/>
      </w:pPr>
      <w:r>
        <w:t xml:space="preserve">         کد درس    1113259    </w:t>
      </w:r>
    </w:p>
    <w:p>
      <w:pPr>
        <w:jc w:val="right"/>
        <w:bidi/>
      </w:pPr>
      <w:r>
        <w:t xml:space="preserve">         تاریخ      1404/03/10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262      پایان    264  </w:t>
      </w:r>
    </w:p>
    <w:p>
      <w:pPr>
        <w:jc w:val="right"/>
        <w:bidi/>
      </w:pPr>
      <w:r>
        <w:t xml:space="preserve">      نوع امتحان       تستي تشريحي  </w:t>
      </w:r>
    </w:p>
    <w:p>
      <w:pPr>
        <w:jc w:val="right"/>
        <w:bidi/>
      </w:pPr>
      <w:r>
        <w:t xml:space="preserve">      تعداد         2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فيزيك 2  </w:t>
      </w:r>
    </w:p>
    <w:p>
      <w:pPr>
        <w:jc w:val="right"/>
        <w:bidi/>
      </w:pPr>
      <w:r>
        <w:t xml:space="preserve">         کد درس    1113550    </w:t>
      </w:r>
    </w:p>
    <w:p>
      <w:pPr>
        <w:jc w:val="right"/>
        <w:bidi/>
      </w:pPr>
      <w:r>
        <w:t xml:space="preserve">         تاریخ      1404/03/10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267      پایان    267  </w:t>
      </w:r>
    </w:p>
    <w:p>
      <w:pPr>
        <w:jc w:val="right"/>
        <w:bidi/>
      </w:pPr>
      <w:r>
        <w:t xml:space="preserve">      نوع امتحان       تستي تشريحي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اصول حسابرسي2  </w:t>
      </w:r>
    </w:p>
    <w:p>
      <w:pPr>
        <w:jc w:val="right"/>
        <w:bidi/>
      </w:pPr>
      <w:r>
        <w:t xml:space="preserve">         کد درس    1214167    </w:t>
      </w:r>
    </w:p>
    <w:p>
      <w:pPr>
        <w:jc w:val="right"/>
        <w:bidi/>
      </w:pPr>
      <w:r>
        <w:t xml:space="preserve">         تاریخ      1404/03/10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266      پایان    286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روشها و فنون مشاوره (نظري)  </w:t>
      </w:r>
    </w:p>
    <w:p>
      <w:pPr>
        <w:jc w:val="right"/>
        <w:bidi/>
      </w:pPr>
      <w:r>
        <w:t xml:space="preserve">         کد درس    1217488    </w:t>
      </w:r>
    </w:p>
    <w:p>
      <w:pPr>
        <w:jc w:val="right"/>
        <w:bidi/>
      </w:pPr>
      <w:r>
        <w:t xml:space="preserve">         تاریخ      1404/03/10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269      پایان    269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كاربرد آمار استنباطي در مشاوره  </w:t>
      </w:r>
    </w:p>
    <w:p>
      <w:pPr>
        <w:jc w:val="right"/>
        <w:bidi/>
      </w:pPr>
      <w:r>
        <w:t xml:space="preserve">         کد درس    1217634    </w:t>
      </w:r>
    </w:p>
    <w:p>
      <w:pPr>
        <w:jc w:val="right"/>
        <w:bidi/>
      </w:pPr>
      <w:r>
        <w:t xml:space="preserve">         تاریخ      1404/03/10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288      پایان    288  </w:t>
      </w:r>
    </w:p>
    <w:p>
      <w:pPr>
        <w:jc w:val="right"/>
        <w:bidi/>
      </w:pPr>
      <w:r>
        <w:t xml:space="preserve">      نوع امتحان       تستي تشريحي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مديريت كارخانه  </w:t>
      </w:r>
    </w:p>
    <w:p>
      <w:pPr>
        <w:jc w:val="right"/>
        <w:bidi/>
      </w:pPr>
      <w:r>
        <w:t xml:space="preserve">         کد درس    1218083    </w:t>
      </w:r>
    </w:p>
    <w:p>
      <w:pPr>
        <w:jc w:val="right"/>
        <w:bidi/>
      </w:pPr>
      <w:r>
        <w:t xml:space="preserve">         تاریخ      1404/03/10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271      پایان    275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3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اصول فقه 2 (مباحث الفاظ 2)  </w:t>
      </w:r>
    </w:p>
    <w:p>
      <w:pPr>
        <w:jc w:val="right"/>
        <w:bidi/>
      </w:pPr>
      <w:r>
        <w:t xml:space="preserve">         کد درس    1219094    </w:t>
      </w:r>
    </w:p>
    <w:p>
      <w:pPr>
        <w:jc w:val="right"/>
        <w:bidi/>
      </w:pPr>
      <w:r>
        <w:t xml:space="preserve">         تاریخ      1404/03/10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290      پایان    290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مفردات قرآن كريم  </w:t>
      </w:r>
    </w:p>
    <w:p>
      <w:pPr>
        <w:jc w:val="right"/>
        <w:bidi/>
      </w:pPr>
      <w:r>
        <w:t xml:space="preserve">         کد درس    1220938    </w:t>
      </w:r>
    </w:p>
    <w:p>
      <w:pPr>
        <w:jc w:val="right"/>
        <w:bidi/>
      </w:pPr>
      <w:r>
        <w:t xml:space="preserve">         تاریخ      1404/03/10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277      پایان    277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ديناميك  </w:t>
      </w:r>
    </w:p>
    <w:p>
      <w:pPr>
        <w:jc w:val="right"/>
        <w:bidi/>
      </w:pPr>
      <w:r>
        <w:t xml:space="preserve">         کد درس    1315375    </w:t>
      </w:r>
    </w:p>
    <w:p>
      <w:pPr>
        <w:jc w:val="right"/>
        <w:bidi/>
      </w:pPr>
      <w:r>
        <w:t xml:space="preserve">         تاریخ      1404/03/10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279      پایان    281  </w:t>
      </w:r>
    </w:p>
    <w:p>
      <w:pPr>
        <w:jc w:val="right"/>
        <w:bidi/>
      </w:pPr>
      <w:r>
        <w:t xml:space="preserve">      نوع امتحان       تشريحي  </w:t>
      </w:r>
    </w:p>
    <w:p>
      <w:pPr>
        <w:jc w:val="right"/>
        <w:bidi/>
      </w:pPr>
      <w:r>
        <w:t xml:space="preserve">      تعداد         2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بيوشيمي  </w:t>
      </w:r>
    </w:p>
    <w:p>
      <w:pPr>
        <w:jc w:val="right"/>
        <w:bidi/>
      </w:pPr>
      <w:r>
        <w:t xml:space="preserve">         کد درس    1112245    </w:t>
      </w:r>
    </w:p>
    <w:p>
      <w:pPr>
        <w:jc w:val="right"/>
        <w:bidi/>
      </w:pPr>
      <w:r>
        <w:t xml:space="preserve">         تاریخ      1404/03/10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1      پایان    1  </w:t>
      </w:r>
    </w:p>
    <w:p>
      <w:pPr>
        <w:jc w:val="right"/>
        <w:bidi/>
      </w:pPr>
      <w:r>
        <w:t xml:space="preserve">      نوع امتحان       تستي تشريحي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روانشناسي شناختي  </w:t>
      </w:r>
    </w:p>
    <w:p>
      <w:pPr>
        <w:jc w:val="right"/>
        <w:bidi/>
      </w:pPr>
      <w:r>
        <w:t xml:space="preserve">         کد درس    1217234    </w:t>
      </w:r>
    </w:p>
    <w:p>
      <w:pPr>
        <w:jc w:val="right"/>
        <w:bidi/>
      </w:pPr>
      <w:r>
        <w:t xml:space="preserve">         تاریخ      1404/03/10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2      پایان    50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25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تفسيرموضوعي نهج البلاغه  </w:t>
      </w:r>
    </w:p>
    <w:p>
      <w:pPr>
        <w:jc w:val="right"/>
        <w:bidi/>
      </w:pPr>
      <w:r>
        <w:t xml:space="preserve">         کد درس    1233038    </w:t>
      </w:r>
    </w:p>
    <w:p>
      <w:pPr>
        <w:jc w:val="right"/>
        <w:bidi/>
      </w:pPr>
      <w:r>
        <w:t xml:space="preserve">         تاریخ      1404/03/10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3      پایان    89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44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ژنتيك پايه  </w:t>
      </w:r>
    </w:p>
    <w:p>
      <w:pPr>
        <w:jc w:val="right"/>
        <w:bidi/>
      </w:pPr>
      <w:r>
        <w:t xml:space="preserve">         کد درس    1112489    </w:t>
      </w:r>
    </w:p>
    <w:p>
      <w:pPr>
        <w:jc w:val="right"/>
        <w:bidi/>
      </w:pPr>
      <w:r>
        <w:t xml:space="preserve">         تاریخ      1404/03/11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1      پایان    1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كنترل كيفيت آماري  </w:t>
      </w:r>
    </w:p>
    <w:p>
      <w:pPr>
        <w:jc w:val="right"/>
        <w:bidi/>
      </w:pPr>
      <w:r>
        <w:t xml:space="preserve">         کد درس    1117080    </w:t>
      </w:r>
    </w:p>
    <w:p>
      <w:pPr>
        <w:jc w:val="right"/>
        <w:bidi/>
      </w:pPr>
      <w:r>
        <w:t xml:space="preserve">         تاریخ      1404/03/11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167      پایان    167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مباني احتمال  </w:t>
      </w:r>
    </w:p>
    <w:p>
      <w:pPr>
        <w:jc w:val="right"/>
        <w:bidi/>
      </w:pPr>
      <w:r>
        <w:t xml:space="preserve">         کد درس    1117147    </w:t>
      </w:r>
    </w:p>
    <w:p>
      <w:pPr>
        <w:jc w:val="right"/>
        <w:bidi/>
      </w:pPr>
      <w:r>
        <w:t xml:space="preserve">         تاریخ      1404/03/11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2      پایان    2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اخلاق حرفه اي در تعليم و تربيت  </w:t>
      </w:r>
    </w:p>
    <w:p>
      <w:pPr>
        <w:jc w:val="right"/>
        <w:bidi/>
      </w:pPr>
      <w:r>
        <w:t xml:space="preserve">         کد درس    1211640    </w:t>
      </w:r>
    </w:p>
    <w:p>
      <w:pPr>
        <w:jc w:val="right"/>
        <w:bidi/>
      </w:pPr>
      <w:r>
        <w:t xml:space="preserve">         تاریخ      1404/03/11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166      پایان    174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5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كار آفريني آموزشي  </w:t>
      </w:r>
    </w:p>
    <w:p>
      <w:pPr>
        <w:jc w:val="right"/>
        <w:bidi/>
      </w:pPr>
      <w:r>
        <w:t xml:space="preserve">         کد درس    1211666    </w:t>
      </w:r>
    </w:p>
    <w:p>
      <w:pPr>
        <w:jc w:val="right"/>
        <w:bidi/>
      </w:pPr>
      <w:r>
        <w:t xml:space="preserve">         تاریخ      1404/03/11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3      پایان    5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2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دستور انگليسي پيشرفته  </w:t>
      </w:r>
    </w:p>
    <w:p>
      <w:pPr>
        <w:jc w:val="right"/>
        <w:bidi/>
      </w:pPr>
      <w:r>
        <w:t xml:space="preserve">         کد درس    1212423    </w:t>
      </w:r>
    </w:p>
    <w:p>
      <w:pPr>
        <w:jc w:val="right"/>
        <w:bidi/>
      </w:pPr>
      <w:r>
        <w:t xml:space="preserve">         تاریخ      1404/03/11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169      پایان    211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22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عربي 5 قسمت پنجم : (قواعد و متون)  </w:t>
      </w:r>
    </w:p>
    <w:p>
      <w:pPr>
        <w:jc w:val="right"/>
        <w:bidi/>
      </w:pPr>
      <w:r>
        <w:t xml:space="preserve">         کد درس    1213284    </w:t>
      </w:r>
    </w:p>
    <w:p>
      <w:pPr>
        <w:jc w:val="right"/>
        <w:bidi/>
      </w:pPr>
      <w:r>
        <w:t xml:space="preserve">         تاریخ      1404/03/11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4      پایان    4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حسابداري موارد خاص  </w:t>
      </w:r>
    </w:p>
    <w:p>
      <w:pPr>
        <w:jc w:val="right"/>
        <w:bidi/>
      </w:pPr>
      <w:r>
        <w:t xml:space="preserve">         کد درس    1214172    </w:t>
      </w:r>
    </w:p>
    <w:p>
      <w:pPr>
        <w:jc w:val="right"/>
        <w:bidi/>
      </w:pPr>
      <w:r>
        <w:t xml:space="preserve">         تاریخ      1404/03/11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176      پایان    194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10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تاريخ تربيت بدني و ورزش  </w:t>
      </w:r>
    </w:p>
    <w:p>
      <w:pPr>
        <w:jc w:val="right"/>
        <w:bidi/>
      </w:pPr>
      <w:r>
        <w:t xml:space="preserve">         کد درس    1215461    </w:t>
      </w:r>
    </w:p>
    <w:p>
      <w:pPr>
        <w:jc w:val="right"/>
        <w:bidi/>
      </w:pPr>
      <w:r>
        <w:t xml:space="preserve">         تاریخ      1404/03/11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7      پایان    7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اصول روانشناسي باليني  </w:t>
      </w:r>
    </w:p>
    <w:p>
      <w:pPr>
        <w:jc w:val="right"/>
        <w:bidi/>
      </w:pPr>
      <w:r>
        <w:t xml:space="preserve">         کد درس    1217242    </w:t>
      </w:r>
    </w:p>
    <w:p>
      <w:pPr>
        <w:jc w:val="right"/>
        <w:bidi/>
      </w:pPr>
      <w:r>
        <w:t xml:space="preserve">         تاریخ      1404/03/11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213      پایان    255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22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سيستمهاي اطلاعاتي مديريت  </w:t>
      </w:r>
    </w:p>
    <w:p>
      <w:pPr>
        <w:jc w:val="right"/>
        <w:bidi/>
      </w:pPr>
      <w:r>
        <w:t xml:space="preserve">         کد درس    1218127    </w:t>
      </w:r>
    </w:p>
    <w:p>
      <w:pPr>
        <w:jc w:val="right"/>
        <w:bidi/>
      </w:pPr>
      <w:r>
        <w:t xml:space="preserve">         تاریخ      1404/03/11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6      پایان    14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5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سيستمهاي اطلاعاتي در مديريت  </w:t>
      </w:r>
    </w:p>
    <w:p>
      <w:pPr>
        <w:jc w:val="right"/>
        <w:bidi/>
      </w:pPr>
      <w:r>
        <w:t xml:space="preserve">         کد درس    1218566    </w:t>
      </w:r>
    </w:p>
    <w:p>
      <w:pPr>
        <w:jc w:val="right"/>
        <w:bidi/>
      </w:pPr>
      <w:r>
        <w:t xml:space="preserve">         تاریخ      1404/03/11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196      پایان    198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2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اصول فقه 1 (مباحث الفاظ 1)  </w:t>
      </w:r>
    </w:p>
    <w:p>
      <w:pPr>
        <w:jc w:val="right"/>
        <w:bidi/>
      </w:pPr>
      <w:r>
        <w:t xml:space="preserve">         کد درس    1219090    </w:t>
      </w:r>
    </w:p>
    <w:p>
      <w:pPr>
        <w:jc w:val="right"/>
        <w:bidi/>
      </w:pPr>
      <w:r>
        <w:t xml:space="preserve">         تاریخ      1404/03/11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9      پایان    11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2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متون فقه 2  </w:t>
      </w:r>
    </w:p>
    <w:p>
      <w:pPr>
        <w:jc w:val="right"/>
        <w:bidi/>
      </w:pPr>
      <w:r>
        <w:t xml:space="preserve">         کد درس    1220289    </w:t>
      </w:r>
    </w:p>
    <w:p>
      <w:pPr>
        <w:jc w:val="right"/>
        <w:bidi/>
      </w:pPr>
      <w:r>
        <w:t xml:space="preserve">         تاریخ      1404/03/11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257      پایان    257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حقوق اداري  </w:t>
      </w:r>
    </w:p>
    <w:p>
      <w:pPr>
        <w:jc w:val="right"/>
        <w:bidi/>
      </w:pPr>
      <w:r>
        <w:t xml:space="preserve">         کد درس    1223006    </w:t>
      </w:r>
    </w:p>
    <w:p>
      <w:pPr>
        <w:jc w:val="right"/>
        <w:bidi/>
      </w:pPr>
      <w:r>
        <w:t xml:space="preserve">         تاریخ      1404/03/11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16      پایان    28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7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اصول فقه 1  </w:t>
      </w:r>
    </w:p>
    <w:p>
      <w:pPr>
        <w:jc w:val="right"/>
        <w:bidi/>
      </w:pPr>
      <w:r>
        <w:t xml:space="preserve">         کد درس    1223230    </w:t>
      </w:r>
    </w:p>
    <w:p>
      <w:pPr>
        <w:jc w:val="right"/>
        <w:bidi/>
      </w:pPr>
      <w:r>
        <w:t xml:space="preserve">         تاریخ      1404/03/11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13      پایان    260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61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حقوق تجارت(3)اسناد تجاري  </w:t>
      </w:r>
    </w:p>
    <w:p>
      <w:pPr>
        <w:jc w:val="right"/>
        <w:bidi/>
      </w:pPr>
      <w:r>
        <w:t xml:space="preserve">         کد درس    1223243    </w:t>
      </w:r>
    </w:p>
    <w:p>
      <w:pPr>
        <w:jc w:val="right"/>
        <w:bidi/>
      </w:pPr>
      <w:r>
        <w:t xml:space="preserve">         تاریخ      1404/03/11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30      پایان    259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34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حقوق جزاي اختصاصي(4) جرايم عليه شخصيت معنوي اشخاص  </w:t>
      </w:r>
    </w:p>
    <w:p>
      <w:pPr>
        <w:jc w:val="right"/>
        <w:bidi/>
      </w:pPr>
      <w:r>
        <w:t xml:space="preserve">         کد درس    1223260    </w:t>
      </w:r>
    </w:p>
    <w:p>
      <w:pPr>
        <w:jc w:val="right"/>
        <w:bidi/>
      </w:pPr>
      <w:r>
        <w:t xml:space="preserve">         تاریخ      1404/03/11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73      پایان    133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31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آمار مهندسي  </w:t>
      </w:r>
    </w:p>
    <w:p>
      <w:pPr>
        <w:jc w:val="right"/>
        <w:bidi/>
      </w:pPr>
      <w:r>
        <w:t xml:space="preserve">         کد درس    1314057    </w:t>
      </w:r>
    </w:p>
    <w:p>
      <w:pPr>
        <w:jc w:val="right"/>
        <w:bidi/>
      </w:pPr>
      <w:r>
        <w:t xml:space="preserve">         تاریخ      1404/03/11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96      پایان    100  </w:t>
      </w:r>
    </w:p>
    <w:p>
      <w:pPr>
        <w:jc w:val="right"/>
        <w:bidi/>
      </w:pPr>
      <w:r>
        <w:t xml:space="preserve">      نوع امتحان       تستي تشريحي  </w:t>
      </w:r>
    </w:p>
    <w:p>
      <w:pPr>
        <w:jc w:val="right"/>
        <w:bidi/>
      </w:pPr>
      <w:r>
        <w:t xml:space="preserve">      تعداد         3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برنامه سازي رايانه  </w:t>
      </w:r>
    </w:p>
    <w:p>
      <w:pPr>
        <w:jc w:val="right"/>
        <w:bidi/>
      </w:pPr>
      <w:r>
        <w:t xml:space="preserve">         کد درس    1115178    </w:t>
      </w:r>
    </w:p>
    <w:p>
      <w:pPr>
        <w:jc w:val="right"/>
        <w:bidi/>
      </w:pPr>
      <w:r>
        <w:t xml:space="preserve">         تاریخ      1404/03/11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1      پایان    5  </w:t>
      </w:r>
    </w:p>
    <w:p>
      <w:pPr>
        <w:jc w:val="right"/>
        <w:bidi/>
      </w:pPr>
      <w:r>
        <w:t xml:space="preserve">      نوع امتحان       تستي تشريحي  </w:t>
      </w:r>
    </w:p>
    <w:p>
      <w:pPr>
        <w:jc w:val="right"/>
        <w:bidi/>
      </w:pPr>
      <w:r>
        <w:t xml:space="preserve">      تعداد         3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مديريت عمومي  </w:t>
      </w:r>
    </w:p>
    <w:p>
      <w:pPr>
        <w:jc w:val="right"/>
        <w:bidi/>
      </w:pPr>
      <w:r>
        <w:t xml:space="preserve">         کد درس    1211609    </w:t>
      </w:r>
    </w:p>
    <w:p>
      <w:pPr>
        <w:jc w:val="right"/>
        <w:bidi/>
      </w:pPr>
      <w:r>
        <w:t xml:space="preserve">         تاریخ      1404/03/11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2      پایان    2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كاربرداصطلاحات وتعبيرات زبان درترجمه  </w:t>
      </w:r>
    </w:p>
    <w:p>
      <w:pPr>
        <w:jc w:val="right"/>
        <w:bidi/>
      </w:pPr>
      <w:r>
        <w:t xml:space="preserve">         کد درس    1212073    </w:t>
      </w:r>
    </w:p>
    <w:p>
      <w:pPr>
        <w:jc w:val="right"/>
        <w:bidi/>
      </w:pPr>
      <w:r>
        <w:t xml:space="preserve">         تاریخ      1404/03/11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7      پایان    7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ترجمه اصطلاحات و عناصر فرهنگي  </w:t>
      </w:r>
    </w:p>
    <w:p>
      <w:pPr>
        <w:jc w:val="right"/>
        <w:bidi/>
      </w:pPr>
      <w:r>
        <w:t xml:space="preserve">         کد درس    1212439    </w:t>
      </w:r>
    </w:p>
    <w:p>
      <w:pPr>
        <w:jc w:val="right"/>
        <w:bidi/>
      </w:pPr>
      <w:r>
        <w:t xml:space="preserve">         تاریخ      1404/03/11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4      پایان    38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18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كيفيت سنجي ترجمه  </w:t>
      </w:r>
    </w:p>
    <w:p>
      <w:pPr>
        <w:jc w:val="right"/>
        <w:bidi/>
      </w:pPr>
      <w:r>
        <w:t xml:space="preserve">         کد درس    1212472    </w:t>
      </w:r>
    </w:p>
    <w:p>
      <w:pPr>
        <w:jc w:val="right"/>
        <w:bidi/>
      </w:pPr>
      <w:r>
        <w:t xml:space="preserve">         تاریخ      1404/03/11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9      پایان    27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10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نظريه هاي مشاوره وروان درماني  </w:t>
      </w:r>
    </w:p>
    <w:p>
      <w:pPr>
        <w:jc w:val="right"/>
        <w:bidi/>
      </w:pPr>
      <w:r>
        <w:t xml:space="preserve">         کد درس    1217067    </w:t>
      </w:r>
    </w:p>
    <w:p>
      <w:pPr>
        <w:jc w:val="right"/>
        <w:bidi/>
      </w:pPr>
      <w:r>
        <w:t xml:space="preserve">         تاریخ      1404/03/11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40      پایان    40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انگيزش و هيجان  </w:t>
      </w:r>
    </w:p>
    <w:p>
      <w:pPr>
        <w:jc w:val="right"/>
        <w:bidi/>
      </w:pPr>
      <w:r>
        <w:t xml:space="preserve">         کد درس    1217252    </w:t>
      </w:r>
    </w:p>
    <w:p>
      <w:pPr>
        <w:jc w:val="right"/>
        <w:bidi/>
      </w:pPr>
      <w:r>
        <w:t xml:space="preserve">         تاریخ      1404/03/11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29      پایان    59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16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نظريه ها و فنون مشاوره و روان درماني  </w:t>
      </w:r>
    </w:p>
    <w:p>
      <w:pPr>
        <w:jc w:val="right"/>
        <w:bidi/>
      </w:pPr>
      <w:r>
        <w:t xml:space="preserve">         کد درس    1217259    </w:t>
      </w:r>
    </w:p>
    <w:p>
      <w:pPr>
        <w:jc w:val="right"/>
        <w:bidi/>
      </w:pPr>
      <w:r>
        <w:t xml:space="preserve">         تاریخ      1404/03/11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42      پایان    66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13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طرح ريزي وتعميرات ونگهداري  </w:t>
      </w:r>
    </w:p>
    <w:p>
      <w:pPr>
        <w:jc w:val="right"/>
        <w:bidi/>
      </w:pPr>
      <w:r>
        <w:t xml:space="preserve">         کد درس    1218077    </w:t>
      </w:r>
    </w:p>
    <w:p>
      <w:pPr>
        <w:jc w:val="right"/>
        <w:bidi/>
      </w:pPr>
      <w:r>
        <w:t xml:space="preserve">         تاریخ      1404/03/11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61      پایان    71  </w:t>
      </w:r>
    </w:p>
    <w:p>
      <w:pPr>
        <w:jc w:val="right"/>
        <w:bidi/>
      </w:pPr>
      <w:r>
        <w:t xml:space="preserve">      نوع امتحان       تستي تشريحي  </w:t>
      </w:r>
    </w:p>
    <w:p>
      <w:pPr>
        <w:jc w:val="right"/>
        <w:bidi/>
      </w:pPr>
      <w:r>
        <w:t xml:space="preserve">      تعداد         6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اخلاق حرفه اي در مديريت با رويكرد اسلامي  </w:t>
      </w:r>
    </w:p>
    <w:p>
      <w:pPr>
        <w:jc w:val="right"/>
        <w:bidi/>
      </w:pPr>
      <w:r>
        <w:t xml:space="preserve">         کد درس    1218444    </w:t>
      </w:r>
    </w:p>
    <w:p>
      <w:pPr>
        <w:jc w:val="right"/>
        <w:bidi/>
      </w:pPr>
      <w:r>
        <w:t xml:space="preserve">         تاریخ      1404/03/11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68      پایان    86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10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اخلاق حرفه اي در مديريت با رويكرد اسلامي  </w:t>
      </w:r>
    </w:p>
    <w:p>
      <w:pPr>
        <w:jc w:val="right"/>
        <w:bidi/>
      </w:pPr>
      <w:r>
        <w:t xml:space="preserve">         کد درس    1218549    </w:t>
      </w:r>
    </w:p>
    <w:p>
      <w:pPr>
        <w:jc w:val="right"/>
        <w:bidi/>
      </w:pPr>
      <w:r>
        <w:t xml:space="preserve">         تاریخ      1404/03/11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73      پایان    77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3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تفسير نهج البلاغه  </w:t>
      </w:r>
    </w:p>
    <w:p>
      <w:pPr>
        <w:jc w:val="right"/>
        <w:bidi/>
      </w:pPr>
      <w:r>
        <w:t xml:space="preserve">         کد درس    1219080    </w:t>
      </w:r>
    </w:p>
    <w:p>
      <w:pPr>
        <w:jc w:val="right"/>
        <w:bidi/>
      </w:pPr>
      <w:r>
        <w:t xml:space="preserve">         تاریخ      1404/03/11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88      پایان    90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2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تاريخ تحليلي صدراسلام  </w:t>
      </w:r>
    </w:p>
    <w:p>
      <w:pPr>
        <w:jc w:val="right"/>
        <w:bidi/>
      </w:pPr>
      <w:r>
        <w:t xml:space="preserve">         کد درس    1220285    </w:t>
      </w:r>
    </w:p>
    <w:p>
      <w:pPr>
        <w:jc w:val="right"/>
        <w:bidi/>
      </w:pPr>
      <w:r>
        <w:t xml:space="preserve">         تاریخ      1404/03/11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79      پایان    83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3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تاريخ تحليلي اسلام  </w:t>
      </w:r>
    </w:p>
    <w:p>
      <w:pPr>
        <w:jc w:val="right"/>
        <w:bidi/>
      </w:pPr>
      <w:r>
        <w:t xml:space="preserve">         کد درس    1220735    </w:t>
      </w:r>
    </w:p>
    <w:p>
      <w:pPr>
        <w:jc w:val="right"/>
        <w:bidi/>
      </w:pPr>
      <w:r>
        <w:t xml:space="preserve">         تاریخ      1404/03/11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92      پایان    92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قواعد فقه جزايي  </w:t>
      </w:r>
    </w:p>
    <w:p>
      <w:pPr>
        <w:jc w:val="right"/>
        <w:bidi/>
      </w:pPr>
      <w:r>
        <w:t xml:space="preserve">         کد درس    1220976    </w:t>
      </w:r>
    </w:p>
    <w:p>
      <w:pPr>
        <w:jc w:val="right"/>
        <w:bidi/>
      </w:pPr>
      <w:r>
        <w:t xml:space="preserve">         تاریخ      1404/03/11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85      پایان    91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4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كيفرشناسي  </w:t>
      </w:r>
    </w:p>
    <w:p>
      <w:pPr>
        <w:jc w:val="right"/>
        <w:bidi/>
      </w:pPr>
      <w:r>
        <w:t xml:space="preserve">         کد درس    1223038    </w:t>
      </w:r>
    </w:p>
    <w:p>
      <w:pPr>
        <w:jc w:val="right"/>
        <w:bidi/>
      </w:pPr>
      <w:r>
        <w:t xml:space="preserve">         تاریخ      1404/03/11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94      پایان    140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24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نظريه تصميم گيري  </w:t>
      </w:r>
    </w:p>
    <w:p>
      <w:pPr>
        <w:jc w:val="right"/>
        <w:bidi/>
      </w:pPr>
      <w:r>
        <w:t xml:space="preserve">         کد درس    1314147    </w:t>
      </w:r>
    </w:p>
    <w:p>
      <w:pPr>
        <w:jc w:val="right"/>
        <w:bidi/>
      </w:pPr>
      <w:r>
        <w:t xml:space="preserve">         تاریخ      1404/03/11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93      پایان    93  </w:t>
      </w:r>
    </w:p>
    <w:p>
      <w:pPr>
        <w:jc w:val="right"/>
        <w:bidi/>
      </w:pPr>
      <w:r>
        <w:t xml:space="preserve">      نوع امتحان       تستي تشريحي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برنامه سازي كامپيوتري  </w:t>
      </w:r>
    </w:p>
    <w:p>
      <w:pPr>
        <w:jc w:val="right"/>
        <w:bidi/>
      </w:pPr>
      <w:r>
        <w:t xml:space="preserve">         کد درس    1314329    </w:t>
      </w:r>
    </w:p>
    <w:p>
      <w:pPr>
        <w:jc w:val="right"/>
        <w:bidi/>
      </w:pPr>
      <w:r>
        <w:t xml:space="preserve">         تاریخ      1404/03/11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142      پایان    146  </w:t>
      </w:r>
    </w:p>
    <w:p>
      <w:pPr>
        <w:jc w:val="right"/>
        <w:bidi/>
      </w:pPr>
      <w:r>
        <w:t xml:space="preserve">      نوع امتحان       تستي تشريحي  </w:t>
      </w:r>
    </w:p>
    <w:p>
      <w:pPr>
        <w:jc w:val="right"/>
        <w:bidi/>
      </w:pPr>
      <w:r>
        <w:t xml:space="preserve">      تعداد         3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مقدمه اي بر سيالات محاسباتي  </w:t>
      </w:r>
    </w:p>
    <w:p>
      <w:pPr>
        <w:jc w:val="right"/>
        <w:bidi/>
      </w:pPr>
      <w:r>
        <w:t xml:space="preserve">         کد درس    1315229    </w:t>
      </w:r>
    </w:p>
    <w:p>
      <w:pPr>
        <w:jc w:val="right"/>
        <w:bidi/>
      </w:pPr>
      <w:r>
        <w:t xml:space="preserve">         تاریخ      1404/03/11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95      پایان    95  </w:t>
      </w:r>
    </w:p>
    <w:p>
      <w:pPr>
        <w:jc w:val="right"/>
        <w:bidi/>
      </w:pPr>
      <w:r>
        <w:t xml:space="preserve">      نوع امتحان       تشريحي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نقشه برداري منابع زمين  </w:t>
      </w:r>
    </w:p>
    <w:p>
      <w:pPr>
        <w:jc w:val="right"/>
        <w:bidi/>
      </w:pPr>
      <w:r>
        <w:t xml:space="preserve">         کد درس    1411617    </w:t>
      </w:r>
    </w:p>
    <w:p>
      <w:pPr>
        <w:jc w:val="right"/>
        <w:bidi/>
      </w:pPr>
      <w:r>
        <w:t xml:space="preserve">         تاریخ      1404/03/11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148      پایان    148  </w:t>
      </w:r>
    </w:p>
    <w:p>
      <w:pPr>
        <w:jc w:val="right"/>
        <w:bidi/>
      </w:pPr>
      <w:r>
        <w:t xml:space="preserve">      نوع امتحان       تستي تشريحي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رياضيات پايه  </w:t>
      </w:r>
    </w:p>
    <w:p>
      <w:pPr>
        <w:jc w:val="right"/>
        <w:bidi/>
      </w:pPr>
      <w:r>
        <w:t xml:space="preserve">         کد درس    1111497    </w:t>
      </w:r>
    </w:p>
    <w:p>
      <w:pPr>
        <w:jc w:val="right"/>
        <w:bidi/>
      </w:pPr>
      <w:r>
        <w:t xml:space="preserve">         تاریخ      1404/03/11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1      پایان    149  </w:t>
      </w:r>
    </w:p>
    <w:p>
      <w:pPr>
        <w:jc w:val="right"/>
        <w:bidi/>
      </w:pPr>
      <w:r>
        <w:t xml:space="preserve">      نوع امتحان       تستي تشريحي  </w:t>
      </w:r>
    </w:p>
    <w:p>
      <w:pPr>
        <w:jc w:val="right"/>
        <w:bidi/>
      </w:pPr>
      <w:r>
        <w:t xml:space="preserve">      تعداد         75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شناخت محيطزيست  </w:t>
      </w:r>
    </w:p>
    <w:p>
      <w:pPr>
        <w:jc w:val="right"/>
        <w:bidi/>
      </w:pPr>
      <w:r>
        <w:t xml:space="preserve">         کد درس    1121050    </w:t>
      </w:r>
    </w:p>
    <w:p>
      <w:pPr>
        <w:jc w:val="right"/>
        <w:bidi/>
      </w:pPr>
      <w:r>
        <w:t xml:space="preserve">         تاریخ      1404/03/11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2      پایان    339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76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روان شناسي اجتماعي  </w:t>
      </w:r>
    </w:p>
    <w:p>
      <w:pPr>
        <w:jc w:val="right"/>
        <w:bidi/>
      </w:pPr>
      <w:r>
        <w:t xml:space="preserve">         کد درس    1211619    </w:t>
      </w:r>
    </w:p>
    <w:p>
      <w:pPr>
        <w:jc w:val="right"/>
        <w:bidi/>
      </w:pPr>
      <w:r>
        <w:t xml:space="preserve">         تاریخ      1404/03/11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166      پایان    166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نگارش فارسي  </w:t>
      </w:r>
    </w:p>
    <w:p>
      <w:pPr>
        <w:jc w:val="right"/>
        <w:bidi/>
      </w:pPr>
      <w:r>
        <w:t xml:space="preserve">         کد درس    1212054    </w:t>
      </w:r>
    </w:p>
    <w:p>
      <w:pPr>
        <w:jc w:val="right"/>
        <w:bidi/>
      </w:pPr>
      <w:r>
        <w:t xml:space="preserve">         تاریخ      1404/03/11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10      پایان    289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27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تاريخ ادبيات فارسي 4 ( ازدوره صفويه تا مشروطه)  </w:t>
      </w:r>
    </w:p>
    <w:p>
      <w:pPr>
        <w:jc w:val="right"/>
        <w:bidi/>
      </w:pPr>
      <w:r>
        <w:t xml:space="preserve">         کد درس    1213294    </w:t>
      </w:r>
    </w:p>
    <w:p>
      <w:pPr>
        <w:jc w:val="right"/>
        <w:bidi/>
      </w:pPr>
      <w:r>
        <w:t xml:space="preserve">         تاریخ      1404/03/11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168      پایان    168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رياضي كاربردي1  </w:t>
      </w:r>
    </w:p>
    <w:p>
      <w:pPr>
        <w:jc w:val="right"/>
        <w:bidi/>
      </w:pPr>
      <w:r>
        <w:t xml:space="preserve">         کد درس    1214150    </w:t>
      </w:r>
    </w:p>
    <w:p>
      <w:pPr>
        <w:jc w:val="right"/>
        <w:bidi/>
      </w:pPr>
      <w:r>
        <w:t xml:space="preserve">         تاریخ      1404/03/11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18      پایان    74  </w:t>
      </w:r>
    </w:p>
    <w:p>
      <w:pPr>
        <w:jc w:val="right"/>
        <w:bidi/>
      </w:pPr>
      <w:r>
        <w:t xml:space="preserve">      نوع امتحان       تستي تشريحي  </w:t>
      </w:r>
    </w:p>
    <w:p>
      <w:pPr>
        <w:jc w:val="right"/>
        <w:bidi/>
      </w:pPr>
      <w:r>
        <w:t xml:space="preserve">      تعداد         29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ژيمناستيك 1  </w:t>
      </w:r>
    </w:p>
    <w:p>
      <w:pPr>
        <w:jc w:val="right"/>
        <w:bidi/>
      </w:pPr>
      <w:r>
        <w:t xml:space="preserve">         کد درس    1215246    </w:t>
      </w:r>
    </w:p>
    <w:p>
      <w:pPr>
        <w:jc w:val="right"/>
        <w:bidi/>
      </w:pPr>
      <w:r>
        <w:t xml:space="preserve">         تاریخ      1404/03/11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170      پایان    170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روانشناسي اجتماعي  </w:t>
      </w:r>
    </w:p>
    <w:p>
      <w:pPr>
        <w:jc w:val="right"/>
        <w:bidi/>
      </w:pPr>
      <w:r>
        <w:t xml:space="preserve">         کد درس    1217225    </w:t>
      </w:r>
    </w:p>
    <w:p>
      <w:pPr>
        <w:jc w:val="right"/>
        <w:bidi/>
      </w:pPr>
      <w:r>
        <w:t xml:space="preserve">         تاریخ      1404/03/11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76      پایان    160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43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مديريت توسعه  </w:t>
      </w:r>
    </w:p>
    <w:p>
      <w:pPr>
        <w:jc w:val="right"/>
        <w:bidi/>
      </w:pPr>
      <w:r>
        <w:t xml:space="preserve">         کد درس    1218038    </w:t>
      </w:r>
    </w:p>
    <w:p>
      <w:pPr>
        <w:jc w:val="right"/>
        <w:bidi/>
      </w:pPr>
      <w:r>
        <w:t xml:space="preserve">         تاریخ      1404/03/11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172      پایان    180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5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مديريت كيفيت وبهره وري  </w:t>
      </w:r>
    </w:p>
    <w:p>
      <w:pPr>
        <w:jc w:val="right"/>
        <w:bidi/>
      </w:pPr>
      <w:r>
        <w:t xml:space="preserve">         کد درس    1218103    </w:t>
      </w:r>
    </w:p>
    <w:p>
      <w:pPr>
        <w:jc w:val="right"/>
        <w:bidi/>
      </w:pPr>
      <w:r>
        <w:t xml:space="preserve">         تاریخ      1404/03/11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162      پایان    164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2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مديريت سرمايه گذاري  </w:t>
      </w:r>
    </w:p>
    <w:p>
      <w:pPr>
        <w:jc w:val="right"/>
        <w:bidi/>
      </w:pPr>
      <w:r>
        <w:t xml:space="preserve">         کد درس    1218488    </w:t>
      </w:r>
    </w:p>
    <w:p>
      <w:pPr>
        <w:jc w:val="right"/>
        <w:bidi/>
      </w:pPr>
      <w:r>
        <w:t xml:space="preserve">         تاریخ      1404/03/11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182      پایان    182  </w:t>
      </w:r>
    </w:p>
    <w:p>
      <w:pPr>
        <w:jc w:val="right"/>
        <w:bidi/>
      </w:pPr>
      <w:r>
        <w:t xml:space="preserve">      نوع امتحان       تستي تشريحي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علوم بلاغي  </w:t>
      </w:r>
    </w:p>
    <w:p>
      <w:pPr>
        <w:jc w:val="right"/>
        <w:bidi/>
      </w:pPr>
      <w:r>
        <w:t xml:space="preserve">         کد درس    1220080    </w:t>
      </w:r>
    </w:p>
    <w:p>
      <w:pPr>
        <w:jc w:val="right"/>
        <w:bidi/>
      </w:pPr>
      <w:r>
        <w:t xml:space="preserve">         تاریخ      1404/03/11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262      پایان    262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اقتصاد عمومي 1  </w:t>
      </w:r>
    </w:p>
    <w:p>
      <w:pPr>
        <w:jc w:val="right"/>
        <w:bidi/>
      </w:pPr>
      <w:r>
        <w:t xml:space="preserve">         کد درس    1221193    </w:t>
      </w:r>
    </w:p>
    <w:p>
      <w:pPr>
        <w:jc w:val="right"/>
        <w:bidi/>
      </w:pPr>
      <w:r>
        <w:t xml:space="preserve">         تاریخ      1404/03/11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184      پایان    190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4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اقتصاد خرد1  </w:t>
      </w:r>
    </w:p>
    <w:p>
      <w:pPr>
        <w:jc w:val="right"/>
        <w:bidi/>
      </w:pPr>
      <w:r>
        <w:t xml:space="preserve">         کد درس    1221306    </w:t>
      </w:r>
    </w:p>
    <w:p>
      <w:pPr>
        <w:jc w:val="right"/>
        <w:bidi/>
      </w:pPr>
      <w:r>
        <w:t xml:space="preserve">         تاریخ      1404/03/11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264      پایان    264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زبان انگليسي تخصصي  </w:t>
      </w:r>
    </w:p>
    <w:p>
      <w:pPr>
        <w:jc w:val="right"/>
        <w:bidi/>
      </w:pPr>
      <w:r>
        <w:t xml:space="preserve">         کد درس    1221350    </w:t>
      </w:r>
    </w:p>
    <w:p>
      <w:pPr>
        <w:jc w:val="right"/>
        <w:bidi/>
      </w:pPr>
      <w:r>
        <w:t xml:space="preserve">         تاریخ      1404/03/11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192      پایان    192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اقتصاد خرد  </w:t>
      </w:r>
    </w:p>
    <w:p>
      <w:pPr>
        <w:jc w:val="right"/>
        <w:bidi/>
      </w:pPr>
      <w:r>
        <w:t xml:space="preserve">         کد درس    1221420    </w:t>
      </w:r>
    </w:p>
    <w:p>
      <w:pPr>
        <w:jc w:val="right"/>
        <w:bidi/>
      </w:pPr>
      <w:r>
        <w:t xml:space="preserve">         تاریخ      1404/03/11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266      پایان    274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5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جامعه شناسي صنعتي  </w:t>
      </w:r>
    </w:p>
    <w:p>
      <w:pPr>
        <w:jc w:val="right"/>
        <w:bidi/>
      </w:pPr>
      <w:r>
        <w:t xml:space="preserve">         کد درس    1222038    </w:t>
      </w:r>
    </w:p>
    <w:p>
      <w:pPr>
        <w:jc w:val="right"/>
        <w:bidi/>
      </w:pPr>
      <w:r>
        <w:t xml:space="preserve">         تاریخ      1404/03/11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194      پایان    194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حقوق جزاي اختصاصي(2) جرايم عليه مصالح عمومي كشور  </w:t>
      </w:r>
    </w:p>
    <w:p>
      <w:pPr>
        <w:jc w:val="right"/>
        <w:bidi/>
      </w:pPr>
      <w:r>
        <w:t xml:space="preserve">         کد درس    1223251    </w:t>
      </w:r>
    </w:p>
    <w:p>
      <w:pPr>
        <w:jc w:val="right"/>
        <w:bidi/>
      </w:pPr>
      <w:r>
        <w:t xml:space="preserve">         تاریخ      1404/03/11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196      پایان    290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33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فيزيك عمومي  </w:t>
      </w:r>
    </w:p>
    <w:p>
      <w:pPr>
        <w:jc w:val="right"/>
        <w:bidi/>
      </w:pPr>
      <w:r>
        <w:t xml:space="preserve">         کد درس    1113256    </w:t>
      </w:r>
    </w:p>
    <w:p>
      <w:pPr>
        <w:jc w:val="right"/>
        <w:bidi/>
      </w:pPr>
      <w:r>
        <w:t xml:space="preserve">         تاریخ      1404/03/12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1      پایان    1  </w:t>
      </w:r>
    </w:p>
    <w:p>
      <w:pPr>
        <w:jc w:val="right"/>
        <w:bidi/>
      </w:pPr>
      <w:r>
        <w:t xml:space="preserve">      نوع امتحان       تستي تشريحي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آمار استنباطي  </w:t>
      </w:r>
    </w:p>
    <w:p>
      <w:pPr>
        <w:jc w:val="right"/>
        <w:bidi/>
      </w:pPr>
      <w:r>
        <w:t xml:space="preserve">         کد درس    1211632    </w:t>
      </w:r>
    </w:p>
    <w:p>
      <w:pPr>
        <w:jc w:val="right"/>
        <w:bidi/>
      </w:pPr>
      <w:r>
        <w:t xml:space="preserve">         تاریخ      1404/03/12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2      پایان    12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6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بررسي آثارترجمه شده اسلامي 1  </w:t>
      </w:r>
    </w:p>
    <w:p>
      <w:pPr>
        <w:jc w:val="right"/>
        <w:bidi/>
      </w:pPr>
      <w:r>
        <w:t xml:space="preserve">         کد درس    1212082    </w:t>
      </w:r>
    </w:p>
    <w:p>
      <w:pPr>
        <w:jc w:val="right"/>
        <w:bidi/>
      </w:pPr>
      <w:r>
        <w:t xml:space="preserve">         تاریخ      1404/03/12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3      پایان    33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16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مهارتهاي مطالعه و يادگيري  </w:t>
      </w:r>
    </w:p>
    <w:p>
      <w:pPr>
        <w:jc w:val="right"/>
        <w:bidi/>
      </w:pPr>
      <w:r>
        <w:t xml:space="preserve">         کد درس    1212418    </w:t>
      </w:r>
    </w:p>
    <w:p>
      <w:pPr>
        <w:jc w:val="right"/>
        <w:bidi/>
      </w:pPr>
      <w:r>
        <w:t xml:space="preserve">         تاریخ      1404/03/12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14      پایان    54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21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فراگردتنظيم وكنترل بودجه  </w:t>
      </w:r>
    </w:p>
    <w:p>
      <w:pPr>
        <w:jc w:val="right"/>
        <w:bidi/>
      </w:pPr>
      <w:r>
        <w:t xml:space="preserve">         کد درس    1214006    </w:t>
      </w:r>
    </w:p>
    <w:p>
      <w:pPr>
        <w:jc w:val="right"/>
        <w:bidi/>
      </w:pPr>
      <w:r>
        <w:t xml:space="preserve">         تاریخ      1404/03/12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35      پایان    45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6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حسابداري پيشرفته 1  </w:t>
      </w:r>
    </w:p>
    <w:p>
      <w:pPr>
        <w:jc w:val="right"/>
        <w:bidi/>
      </w:pPr>
      <w:r>
        <w:t xml:space="preserve">         کد درس    1214025    </w:t>
      </w:r>
    </w:p>
    <w:p>
      <w:pPr>
        <w:jc w:val="right"/>
        <w:bidi/>
      </w:pPr>
      <w:r>
        <w:t xml:space="preserve">         تاریخ      1404/03/12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56      پایان    78  </w:t>
      </w:r>
    </w:p>
    <w:p>
      <w:pPr>
        <w:jc w:val="right"/>
        <w:bidi/>
      </w:pPr>
      <w:r>
        <w:t xml:space="preserve">      نوع امتحان       تشريحي  </w:t>
      </w:r>
    </w:p>
    <w:p>
      <w:pPr>
        <w:jc w:val="right"/>
        <w:bidi/>
      </w:pPr>
      <w:r>
        <w:t xml:space="preserve">      تعداد         12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اصول تنظيم و كنترل بودجه دولت  </w:t>
      </w:r>
    </w:p>
    <w:p>
      <w:pPr>
        <w:jc w:val="right"/>
        <w:bidi/>
      </w:pPr>
      <w:r>
        <w:t xml:space="preserve">         کد درس    1214159    </w:t>
      </w:r>
    </w:p>
    <w:p>
      <w:pPr>
        <w:jc w:val="right"/>
        <w:bidi/>
      </w:pPr>
      <w:r>
        <w:t xml:space="preserve">         تاریخ      1404/03/12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47      پایان    83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19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فلسفه علم روانشناسي  </w:t>
      </w:r>
    </w:p>
    <w:p>
      <w:pPr>
        <w:jc w:val="right"/>
        <w:bidi/>
      </w:pPr>
      <w:r>
        <w:t xml:space="preserve">         کد درس    1217228    </w:t>
      </w:r>
    </w:p>
    <w:p>
      <w:pPr>
        <w:jc w:val="right"/>
        <w:bidi/>
      </w:pPr>
      <w:r>
        <w:t xml:space="preserve">         تاریخ      1404/03/12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80      پایان    124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23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آمار استنباطي  </w:t>
      </w:r>
    </w:p>
    <w:p>
      <w:pPr>
        <w:jc w:val="right"/>
        <w:bidi/>
      </w:pPr>
      <w:r>
        <w:t xml:space="preserve">         کد درس    1217272    </w:t>
      </w:r>
    </w:p>
    <w:p>
      <w:pPr>
        <w:jc w:val="right"/>
        <w:bidi/>
      </w:pPr>
      <w:r>
        <w:t xml:space="preserve">         تاریخ      1404/03/12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85      پایان    145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31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مباحث و چالشهاي مديريت دولتي  </w:t>
      </w:r>
    </w:p>
    <w:p>
      <w:pPr>
        <w:jc w:val="right"/>
        <w:bidi/>
      </w:pPr>
      <w:r>
        <w:t xml:space="preserve">         کد درس    1218465    </w:t>
      </w:r>
    </w:p>
    <w:p>
      <w:pPr>
        <w:jc w:val="right"/>
        <w:bidi/>
      </w:pPr>
      <w:r>
        <w:t xml:space="preserve">         تاریخ      1404/03/12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126      پایان    130  </w:t>
      </w:r>
    </w:p>
    <w:p>
      <w:pPr>
        <w:jc w:val="right"/>
        <w:bidi/>
      </w:pPr>
      <w:r>
        <w:t xml:space="preserve">      نوع امتحان       تستي تشريحي  </w:t>
      </w:r>
    </w:p>
    <w:p>
      <w:pPr>
        <w:jc w:val="right"/>
        <w:bidi/>
      </w:pPr>
      <w:r>
        <w:t xml:space="preserve">      تعداد         3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مديريت پروژه  </w:t>
      </w:r>
    </w:p>
    <w:p>
      <w:pPr>
        <w:jc w:val="right"/>
        <w:bidi/>
      </w:pPr>
      <w:r>
        <w:t xml:space="preserve">         کد درس    1218502    </w:t>
      </w:r>
    </w:p>
    <w:p>
      <w:pPr>
        <w:jc w:val="right"/>
        <w:bidi/>
      </w:pPr>
      <w:r>
        <w:t xml:space="preserve">         تاریخ      1404/03/12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147      پایان    159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7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پيشگيري از جرم  </w:t>
      </w:r>
    </w:p>
    <w:p>
      <w:pPr>
        <w:jc w:val="right"/>
        <w:bidi/>
      </w:pPr>
      <w:r>
        <w:t xml:space="preserve">         کد درس    1223252    </w:t>
      </w:r>
    </w:p>
    <w:p>
      <w:pPr>
        <w:jc w:val="right"/>
        <w:bidi/>
      </w:pPr>
      <w:r>
        <w:t xml:space="preserve">         تاریخ      1404/03/12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132      پایان    290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37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ادبيات داستاني  </w:t>
      </w:r>
    </w:p>
    <w:p>
      <w:pPr>
        <w:jc w:val="right"/>
        <w:bidi/>
      </w:pPr>
      <w:r>
        <w:t xml:space="preserve">         کد درس    1230071    </w:t>
      </w:r>
    </w:p>
    <w:p>
      <w:pPr>
        <w:jc w:val="right"/>
        <w:bidi/>
      </w:pPr>
      <w:r>
        <w:t xml:space="preserve">         تاریخ      1404/03/12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265      پایان    265  </w:t>
      </w:r>
    </w:p>
    <w:p>
      <w:pPr>
        <w:jc w:val="right"/>
        <w:bidi/>
      </w:pPr>
      <w:r>
        <w:t xml:space="preserve">      نوع امتحان       تستي تشريحي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ساختمان داده ها و الگوريتم ها  </w:t>
      </w:r>
    </w:p>
    <w:p>
      <w:pPr>
        <w:jc w:val="right"/>
        <w:bidi/>
      </w:pPr>
      <w:r>
        <w:t xml:space="preserve">         کد درس    1322091    </w:t>
      </w:r>
    </w:p>
    <w:p>
      <w:pPr>
        <w:jc w:val="right"/>
        <w:bidi/>
      </w:pPr>
      <w:r>
        <w:t xml:space="preserve">         تاریخ      1404/03/12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267      پایان    267  </w:t>
      </w:r>
    </w:p>
    <w:p>
      <w:pPr>
        <w:jc w:val="right"/>
        <w:bidi/>
      </w:pPr>
      <w:r>
        <w:t xml:space="preserve">      نوع امتحان       تستي تشريحي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آزمون نرم افزار  </w:t>
      </w:r>
    </w:p>
    <w:p>
      <w:pPr>
        <w:jc w:val="right"/>
        <w:bidi/>
      </w:pPr>
      <w:r>
        <w:t xml:space="preserve">         کد درس    1322097    </w:t>
      </w:r>
    </w:p>
    <w:p>
      <w:pPr>
        <w:jc w:val="right"/>
        <w:bidi/>
      </w:pPr>
      <w:r>
        <w:t xml:space="preserve">         تاریخ      1404/03/12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269      پایان    269  </w:t>
      </w:r>
    </w:p>
    <w:p>
      <w:pPr>
        <w:jc w:val="right"/>
        <w:bidi/>
      </w:pPr>
      <w:r>
        <w:t xml:space="preserve">      نوع امتحان       تستي تشريحي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مباني تركيبيات  </w:t>
      </w:r>
    </w:p>
    <w:p>
      <w:pPr>
        <w:jc w:val="right"/>
        <w:bidi/>
      </w:pPr>
      <w:r>
        <w:t xml:space="preserve">         کد درس    1119024    </w:t>
      </w:r>
    </w:p>
    <w:p>
      <w:pPr>
        <w:jc w:val="right"/>
        <w:bidi/>
      </w:pPr>
      <w:r>
        <w:t xml:space="preserve">         تاریخ      1404/03/12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1      پایان    9  </w:t>
      </w:r>
    </w:p>
    <w:p>
      <w:pPr>
        <w:jc w:val="right"/>
        <w:bidi/>
      </w:pPr>
      <w:r>
        <w:t xml:space="preserve">      نوع امتحان       تستي تشريحي  </w:t>
      </w:r>
    </w:p>
    <w:p>
      <w:pPr>
        <w:jc w:val="right"/>
        <w:bidi/>
      </w:pPr>
      <w:r>
        <w:t xml:space="preserve">      تعداد         5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منطق  </w:t>
      </w:r>
    </w:p>
    <w:p>
      <w:pPr>
        <w:jc w:val="right"/>
        <w:bidi/>
      </w:pPr>
      <w:r>
        <w:t xml:space="preserve">         کد درس    1211622    </w:t>
      </w:r>
    </w:p>
    <w:p>
      <w:pPr>
        <w:jc w:val="right"/>
        <w:bidi/>
      </w:pPr>
      <w:r>
        <w:t xml:space="preserve">         تاریخ      1404/03/12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2      پایان    10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5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احساس و ادراك  </w:t>
      </w:r>
    </w:p>
    <w:p>
      <w:pPr>
        <w:jc w:val="right"/>
        <w:bidi/>
      </w:pPr>
      <w:r>
        <w:t xml:space="preserve">         کد درس    1217223    </w:t>
      </w:r>
    </w:p>
    <w:p>
      <w:pPr>
        <w:jc w:val="right"/>
        <w:bidi/>
      </w:pPr>
      <w:r>
        <w:t xml:space="preserve">         تاریخ      1404/03/12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11      پایان    29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10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تجارت الكترونيك  </w:t>
      </w:r>
    </w:p>
    <w:p>
      <w:pPr>
        <w:jc w:val="right"/>
        <w:bidi/>
      </w:pPr>
      <w:r>
        <w:t xml:space="preserve">         کد درس    1218453    </w:t>
      </w:r>
    </w:p>
    <w:p>
      <w:pPr>
        <w:jc w:val="right"/>
        <w:bidi/>
      </w:pPr>
      <w:r>
        <w:t xml:space="preserve">         تاریخ      1404/03/12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12      پایان    14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2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رفتار سازماني از منظر اسلام  </w:t>
      </w:r>
    </w:p>
    <w:p>
      <w:pPr>
        <w:jc w:val="right"/>
        <w:bidi/>
      </w:pPr>
      <w:r>
        <w:t xml:space="preserve">         کد درس    1218612    </w:t>
      </w:r>
    </w:p>
    <w:p>
      <w:pPr>
        <w:jc w:val="right"/>
        <w:bidi/>
      </w:pPr>
      <w:r>
        <w:t xml:space="preserve">         تاریخ      1404/03/12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31      پایان    35  </w:t>
      </w:r>
    </w:p>
    <w:p>
      <w:pPr>
        <w:jc w:val="right"/>
        <w:bidi/>
      </w:pPr>
      <w:r>
        <w:t xml:space="preserve">      نوع امتحان       تستي تشريحي  </w:t>
      </w:r>
    </w:p>
    <w:p>
      <w:pPr>
        <w:jc w:val="right"/>
        <w:bidi/>
      </w:pPr>
      <w:r>
        <w:t xml:space="preserve">      تعداد         3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اصول فقه 3 (امارات و عمليه)  </w:t>
      </w:r>
    </w:p>
    <w:p>
      <w:pPr>
        <w:jc w:val="right"/>
        <w:bidi/>
      </w:pPr>
      <w:r>
        <w:t xml:space="preserve">         کد درس    1219096    </w:t>
      </w:r>
    </w:p>
    <w:p>
      <w:pPr>
        <w:jc w:val="right"/>
        <w:bidi/>
      </w:pPr>
      <w:r>
        <w:t xml:space="preserve">         تاریخ      1404/03/12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16      پایان    16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اصول فقه 3  </w:t>
      </w:r>
    </w:p>
    <w:p>
      <w:pPr>
        <w:jc w:val="right"/>
        <w:bidi/>
      </w:pPr>
      <w:r>
        <w:t xml:space="preserve">         کد درس    1220230    </w:t>
      </w:r>
    </w:p>
    <w:p>
      <w:pPr>
        <w:jc w:val="right"/>
        <w:bidi/>
      </w:pPr>
      <w:r>
        <w:t xml:space="preserve">         تاریخ      1404/03/12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37      پایان    37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كتاب شناسي و ماخذشناسي علوم اسلامي با تكيه برمطالعات قرآن و حديث  </w:t>
      </w:r>
    </w:p>
    <w:p>
      <w:pPr>
        <w:jc w:val="right"/>
        <w:bidi/>
      </w:pPr>
      <w:r>
        <w:t xml:space="preserve">         کد درس    1220838    </w:t>
      </w:r>
    </w:p>
    <w:p>
      <w:pPr>
        <w:jc w:val="right"/>
        <w:bidi/>
      </w:pPr>
      <w:r>
        <w:t xml:space="preserve">         تاریخ      1404/03/12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18      پایان    18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حقوق بين الملل عمومي 1  </w:t>
      </w:r>
    </w:p>
    <w:p>
      <w:pPr>
        <w:jc w:val="right"/>
        <w:bidi/>
      </w:pPr>
      <w:r>
        <w:t xml:space="preserve">         کد درس    1223220    </w:t>
      </w:r>
    </w:p>
    <w:p>
      <w:pPr>
        <w:jc w:val="right"/>
        <w:bidi/>
      </w:pPr>
      <w:r>
        <w:t xml:space="preserve">         تاریخ      1404/03/12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39      پایان    139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51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حقوق ماليه عمومي  </w:t>
      </w:r>
    </w:p>
    <w:p>
      <w:pPr>
        <w:jc w:val="right"/>
        <w:bidi/>
      </w:pPr>
      <w:r>
        <w:t xml:space="preserve">         کد درس    1223224    </w:t>
      </w:r>
    </w:p>
    <w:p>
      <w:pPr>
        <w:jc w:val="right"/>
        <w:bidi/>
      </w:pPr>
      <w:r>
        <w:t xml:space="preserve">         تاریخ      1404/03/12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20      پایان    112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47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حقوق جزاي اختصاصي(1)جرايم عليه اموال و مالكيت  </w:t>
      </w:r>
    </w:p>
    <w:p>
      <w:pPr>
        <w:jc w:val="right"/>
        <w:bidi/>
      </w:pPr>
      <w:r>
        <w:t xml:space="preserve">         کد درس    1223250    </w:t>
      </w:r>
    </w:p>
    <w:p>
      <w:pPr>
        <w:jc w:val="right"/>
        <w:bidi/>
      </w:pPr>
      <w:r>
        <w:t xml:space="preserve">         تاریخ      1404/03/12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114      پایان    289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41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استاتيك و مقاومت مصالح  </w:t>
      </w:r>
    </w:p>
    <w:p>
      <w:pPr>
        <w:jc w:val="right"/>
        <w:bidi/>
      </w:pPr>
      <w:r>
        <w:t xml:space="preserve">         کد درس    1315089    </w:t>
      </w:r>
    </w:p>
    <w:p>
      <w:pPr>
        <w:jc w:val="right"/>
        <w:bidi/>
      </w:pPr>
      <w:r>
        <w:t xml:space="preserve">         تاریخ      1404/03/12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140      پایان    158  </w:t>
      </w:r>
    </w:p>
    <w:p>
      <w:pPr>
        <w:jc w:val="right"/>
        <w:bidi/>
      </w:pPr>
      <w:r>
        <w:t xml:space="preserve">      نوع امتحان       تشريحي  </w:t>
      </w:r>
    </w:p>
    <w:p>
      <w:pPr>
        <w:jc w:val="right"/>
        <w:bidi/>
      </w:pPr>
      <w:r>
        <w:t xml:space="preserve">      تعداد         10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فناوري اطلاعات پزشكي 2  </w:t>
      </w:r>
    </w:p>
    <w:p>
      <w:pPr>
        <w:jc w:val="right"/>
        <w:bidi/>
      </w:pPr>
      <w:r>
        <w:t xml:space="preserve">         کد درس    1318113    </w:t>
      </w:r>
    </w:p>
    <w:p>
      <w:pPr>
        <w:jc w:val="right"/>
        <w:bidi/>
      </w:pPr>
      <w:r>
        <w:t xml:space="preserve">         تاریخ      1404/03/12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160      پایان    160  </w:t>
      </w:r>
    </w:p>
    <w:p>
      <w:pPr>
        <w:jc w:val="right"/>
        <w:bidi/>
      </w:pPr>
      <w:r>
        <w:t xml:space="preserve">      نوع امتحان       تشريحي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ارزيابي ذخائر معدني  </w:t>
      </w:r>
    </w:p>
    <w:p>
      <w:pPr>
        <w:jc w:val="right"/>
        <w:bidi/>
      </w:pPr>
      <w:r>
        <w:t xml:space="preserve">         کد درس    1116336    </w:t>
      </w:r>
    </w:p>
    <w:p>
      <w:pPr>
        <w:jc w:val="right"/>
        <w:bidi/>
      </w:pPr>
      <w:r>
        <w:t xml:space="preserve">         تاریخ      1404/03/12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1      پایان    1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تكنولوژي آموزشي  </w:t>
      </w:r>
    </w:p>
    <w:p>
      <w:pPr>
        <w:jc w:val="right"/>
        <w:bidi/>
      </w:pPr>
      <w:r>
        <w:t xml:space="preserve">         کد درس    1211616    </w:t>
      </w:r>
    </w:p>
    <w:p>
      <w:pPr>
        <w:jc w:val="right"/>
        <w:bidi/>
      </w:pPr>
      <w:r>
        <w:t xml:space="preserve">         تاریخ      1404/03/12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2      پایان    8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4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زبان دوم (2)  </w:t>
      </w:r>
    </w:p>
    <w:p>
      <w:pPr>
        <w:jc w:val="right"/>
        <w:bidi/>
      </w:pPr>
      <w:r>
        <w:t xml:space="preserve">         کد درس    1212466    </w:t>
      </w:r>
    </w:p>
    <w:p>
      <w:pPr>
        <w:jc w:val="right"/>
        <w:bidi/>
      </w:pPr>
      <w:r>
        <w:t xml:space="preserve">         تاریخ      1404/03/12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3      پایان    3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مباني حسابداري مديريت  </w:t>
      </w:r>
    </w:p>
    <w:p>
      <w:pPr>
        <w:jc w:val="right"/>
        <w:bidi/>
      </w:pPr>
      <w:r>
        <w:t xml:space="preserve">         کد درس    1214161    </w:t>
      </w:r>
    </w:p>
    <w:p>
      <w:pPr>
        <w:jc w:val="right"/>
        <w:bidi/>
      </w:pPr>
      <w:r>
        <w:t xml:space="preserve">         تاریخ      1404/03/12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10      پایان    14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3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روانشناسي اعتياد  </w:t>
      </w:r>
    </w:p>
    <w:p>
      <w:pPr>
        <w:jc w:val="right"/>
        <w:bidi/>
      </w:pPr>
      <w:r>
        <w:t xml:space="preserve">         کد درس    1217248    </w:t>
      </w:r>
    </w:p>
    <w:p>
      <w:pPr>
        <w:jc w:val="right"/>
        <w:bidi/>
      </w:pPr>
      <w:r>
        <w:t xml:space="preserve">         تاریخ      1404/03/12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5      پایان    35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16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حقوق تجارت (4) ورشستگي  </w:t>
      </w:r>
    </w:p>
    <w:p>
      <w:pPr>
        <w:jc w:val="right"/>
        <w:bidi/>
      </w:pPr>
      <w:r>
        <w:t xml:space="preserve">         کد درس    1223247    </w:t>
      </w:r>
    </w:p>
    <w:p>
      <w:pPr>
        <w:jc w:val="right"/>
        <w:bidi/>
      </w:pPr>
      <w:r>
        <w:t xml:space="preserve">         تاریخ      1404/03/12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16      پایان    94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40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حقوق مسئوليت بين المللي(دولتها)  </w:t>
      </w:r>
    </w:p>
    <w:p>
      <w:pPr>
        <w:jc w:val="right"/>
        <w:bidi/>
      </w:pPr>
      <w:r>
        <w:t xml:space="preserve">         کد درس    1223271    </w:t>
      </w:r>
    </w:p>
    <w:p>
      <w:pPr>
        <w:jc w:val="right"/>
        <w:bidi/>
      </w:pPr>
      <w:r>
        <w:t xml:space="preserve">         تاریخ      1404/03/12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37      پایان    41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3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اخلاق اسلامي (مباني ومفاهيم )  </w:t>
      </w:r>
    </w:p>
    <w:p>
      <w:pPr>
        <w:jc w:val="right"/>
        <w:bidi/>
      </w:pPr>
      <w:r>
        <w:t xml:space="preserve">         کد درس    1233033    </w:t>
      </w:r>
    </w:p>
    <w:p>
      <w:pPr>
        <w:jc w:val="right"/>
        <w:bidi/>
      </w:pPr>
      <w:r>
        <w:t xml:space="preserve">         تاریخ      1404/03/12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96      پایان    156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31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جبرخطي  </w:t>
      </w:r>
    </w:p>
    <w:p>
      <w:pPr>
        <w:jc w:val="right"/>
        <w:bidi/>
      </w:pPr>
      <w:r>
        <w:t xml:space="preserve">         کد درس    1111435    </w:t>
      </w:r>
    </w:p>
    <w:p>
      <w:pPr>
        <w:jc w:val="right"/>
        <w:bidi/>
      </w:pPr>
      <w:r>
        <w:t xml:space="preserve">         تاریخ      1404/03/13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1      پایان    31  </w:t>
      </w:r>
    </w:p>
    <w:p>
      <w:pPr>
        <w:jc w:val="right"/>
        <w:bidi/>
      </w:pPr>
      <w:r>
        <w:t xml:space="preserve">      نوع امتحان       تستي تشريحي  </w:t>
      </w:r>
    </w:p>
    <w:p>
      <w:pPr>
        <w:jc w:val="right"/>
        <w:bidi/>
      </w:pPr>
      <w:r>
        <w:t xml:space="preserve">      تعداد         16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طرح ريزي واحدهاي صنعتي  </w:t>
      </w:r>
    </w:p>
    <w:p>
      <w:pPr>
        <w:jc w:val="right"/>
        <w:bidi/>
      </w:pPr>
      <w:r>
        <w:t xml:space="preserve">         کد درس    1122015    </w:t>
      </w:r>
    </w:p>
    <w:p>
      <w:pPr>
        <w:jc w:val="right"/>
        <w:bidi/>
      </w:pPr>
      <w:r>
        <w:t xml:space="preserve">         تاریخ      1404/03/13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2      پایان    16  </w:t>
      </w:r>
    </w:p>
    <w:p>
      <w:pPr>
        <w:jc w:val="right"/>
        <w:bidi/>
      </w:pPr>
      <w:r>
        <w:t xml:space="preserve">      نوع امتحان       تستي تشريحي  </w:t>
      </w:r>
    </w:p>
    <w:p>
      <w:pPr>
        <w:jc w:val="right"/>
        <w:bidi/>
      </w:pPr>
      <w:r>
        <w:t xml:space="preserve">      تعداد         8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اقتصاد مهندسي  </w:t>
      </w:r>
    </w:p>
    <w:p>
      <w:pPr>
        <w:jc w:val="right"/>
        <w:bidi/>
      </w:pPr>
      <w:r>
        <w:t xml:space="preserve">         کد درس    1122079    </w:t>
      </w:r>
    </w:p>
    <w:p>
      <w:pPr>
        <w:jc w:val="right"/>
        <w:bidi/>
      </w:pPr>
      <w:r>
        <w:t xml:space="preserve">         تاریخ      1404/03/13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33      پایان    33  </w:t>
      </w:r>
    </w:p>
    <w:p>
      <w:pPr>
        <w:jc w:val="right"/>
        <w:bidi/>
      </w:pPr>
      <w:r>
        <w:t xml:space="preserve">      نوع امتحان       تستي تشريحي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مباني راهنمايي و مشاوره  </w:t>
      </w:r>
    </w:p>
    <w:p>
      <w:pPr>
        <w:jc w:val="right"/>
        <w:bidi/>
      </w:pPr>
      <w:r>
        <w:t xml:space="preserve">         کد درس    1211636    </w:t>
      </w:r>
    </w:p>
    <w:p>
      <w:pPr>
        <w:jc w:val="right"/>
        <w:bidi/>
      </w:pPr>
      <w:r>
        <w:t xml:space="preserve">         تاریخ      1404/03/13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18      پایان    22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3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مهارتهاي شنيداري و گفتاري پيشرفته  </w:t>
      </w:r>
    </w:p>
    <w:p>
      <w:pPr>
        <w:jc w:val="right"/>
        <w:bidi/>
      </w:pPr>
      <w:r>
        <w:t xml:space="preserve">         کد درس    1212422    </w:t>
      </w:r>
    </w:p>
    <w:p>
      <w:pPr>
        <w:jc w:val="right"/>
        <w:bidi/>
      </w:pPr>
      <w:r>
        <w:t xml:space="preserve">         تاریخ      1404/03/13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35      پایان    75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21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نمايشنامه در ادبيات انگليسي  </w:t>
      </w:r>
    </w:p>
    <w:p>
      <w:pPr>
        <w:jc w:val="right"/>
        <w:bidi/>
      </w:pPr>
      <w:r>
        <w:t xml:space="preserve">         کد درس    1212474    </w:t>
      </w:r>
    </w:p>
    <w:p>
      <w:pPr>
        <w:jc w:val="right"/>
        <w:bidi/>
      </w:pPr>
      <w:r>
        <w:t xml:space="preserve">         تاریخ      1404/03/13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24      پایان    38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8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احكام كسب و كار  </w:t>
      </w:r>
    </w:p>
    <w:p>
      <w:pPr>
        <w:jc w:val="right"/>
        <w:bidi/>
      </w:pPr>
      <w:r>
        <w:t xml:space="preserve">         کد درس    1218442    </w:t>
      </w:r>
    </w:p>
    <w:p>
      <w:pPr>
        <w:jc w:val="right"/>
        <w:bidi/>
      </w:pPr>
      <w:r>
        <w:t xml:space="preserve">         تاریخ      1404/03/13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77      پایان    153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39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احكام كسب و كار  </w:t>
      </w:r>
    </w:p>
    <w:p>
      <w:pPr>
        <w:jc w:val="right"/>
        <w:bidi/>
      </w:pPr>
      <w:r>
        <w:t xml:space="preserve">         کد درس    1218547    </w:t>
      </w:r>
    </w:p>
    <w:p>
      <w:pPr>
        <w:jc w:val="right"/>
        <w:bidi/>
      </w:pPr>
      <w:r>
        <w:t xml:space="preserve">         تاریخ      1404/03/13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40      پایان    90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26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رياضيات براي اقتصاد1  </w:t>
      </w:r>
    </w:p>
    <w:p>
      <w:pPr>
        <w:jc w:val="right"/>
        <w:bidi/>
      </w:pPr>
      <w:r>
        <w:t xml:space="preserve">         کد درس    1221289    </w:t>
      </w:r>
    </w:p>
    <w:p>
      <w:pPr>
        <w:jc w:val="right"/>
        <w:bidi/>
      </w:pPr>
      <w:r>
        <w:t xml:space="preserve">         تاریخ      1404/03/13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155      پایان    161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4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مسائل سياسي - اجتماعي و راهبردي دفاع مقدس  </w:t>
      </w:r>
    </w:p>
    <w:p>
      <w:pPr>
        <w:jc w:val="right"/>
        <w:bidi/>
      </w:pPr>
      <w:r>
        <w:t xml:space="preserve">         کد درس    1231131    </w:t>
      </w:r>
    </w:p>
    <w:p>
      <w:pPr>
        <w:jc w:val="right"/>
        <w:bidi/>
      </w:pPr>
      <w:r>
        <w:t xml:space="preserve">         تاریخ      1404/03/13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92      پایان    92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انديشه سياسي در ايران باستان  </w:t>
      </w:r>
    </w:p>
    <w:p>
      <w:pPr>
        <w:jc w:val="right"/>
        <w:bidi/>
      </w:pPr>
      <w:r>
        <w:t xml:space="preserve">         کد درس    1231137    </w:t>
      </w:r>
    </w:p>
    <w:p>
      <w:pPr>
        <w:jc w:val="right"/>
        <w:bidi/>
      </w:pPr>
      <w:r>
        <w:t xml:space="preserve">         تاریخ      1404/03/13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163      پایان    163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برنامه ريزي وكنترل توليدوموجودي هاي 1  </w:t>
      </w:r>
    </w:p>
    <w:p>
      <w:pPr>
        <w:jc w:val="right"/>
        <w:bidi/>
      </w:pPr>
      <w:r>
        <w:t xml:space="preserve">         کد درس    1122014    </w:t>
      </w:r>
    </w:p>
    <w:p>
      <w:pPr>
        <w:jc w:val="right"/>
        <w:bidi/>
      </w:pPr>
      <w:r>
        <w:t xml:space="preserve">         تاریخ      1404/03/13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1      پایان    5  </w:t>
      </w:r>
    </w:p>
    <w:p>
      <w:pPr>
        <w:jc w:val="right"/>
        <w:bidi/>
      </w:pPr>
      <w:r>
        <w:t xml:space="preserve">      نوع امتحان       تستي تشريحي  </w:t>
      </w:r>
    </w:p>
    <w:p>
      <w:pPr>
        <w:jc w:val="right"/>
        <w:bidi/>
      </w:pPr>
      <w:r>
        <w:t xml:space="preserve">      تعداد         3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كليات فلسفه  </w:t>
      </w:r>
    </w:p>
    <w:p>
      <w:pPr>
        <w:jc w:val="right"/>
        <w:bidi/>
      </w:pPr>
      <w:r>
        <w:t xml:space="preserve">         کد درس    1211641    </w:t>
      </w:r>
    </w:p>
    <w:p>
      <w:pPr>
        <w:jc w:val="right"/>
        <w:bidi/>
      </w:pPr>
      <w:r>
        <w:t xml:space="preserve">         تاریخ      1404/03/13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167      پایان    169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2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فوتبال/فوتسال 1  </w:t>
      </w:r>
    </w:p>
    <w:p>
      <w:pPr>
        <w:jc w:val="right"/>
        <w:bidi/>
      </w:pPr>
      <w:r>
        <w:t xml:space="preserve">         کد درس    1215482    </w:t>
      </w:r>
    </w:p>
    <w:p>
      <w:pPr>
        <w:jc w:val="right"/>
        <w:bidi/>
      </w:pPr>
      <w:r>
        <w:t xml:space="preserve">         تاریخ      1404/03/13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2      پایان    4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2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روانشناسي وآموزش كودكان استثنايي  </w:t>
      </w:r>
    </w:p>
    <w:p>
      <w:pPr>
        <w:jc w:val="right"/>
        <w:bidi/>
      </w:pPr>
      <w:r>
        <w:t xml:space="preserve">         کد درس    1217051    </w:t>
      </w:r>
    </w:p>
    <w:p>
      <w:pPr>
        <w:jc w:val="right"/>
        <w:bidi/>
      </w:pPr>
      <w:r>
        <w:t xml:space="preserve">         تاریخ      1404/03/13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166      پایان    166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آشنايي با فلسفه اسلامي  </w:t>
      </w:r>
    </w:p>
    <w:p>
      <w:pPr>
        <w:jc w:val="right"/>
        <w:bidi/>
      </w:pPr>
      <w:r>
        <w:t xml:space="preserve">         کد درس    1217219    </w:t>
      </w:r>
    </w:p>
    <w:p>
      <w:pPr>
        <w:jc w:val="right"/>
        <w:bidi/>
      </w:pPr>
      <w:r>
        <w:t xml:space="preserve">         تاریخ      1404/03/13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7      پایان    85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40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فناوري اطلاعات در روانشناسي  </w:t>
      </w:r>
    </w:p>
    <w:p>
      <w:pPr>
        <w:jc w:val="right"/>
        <w:bidi/>
      </w:pPr>
      <w:r>
        <w:t xml:space="preserve">         کد درس    1217263    </w:t>
      </w:r>
    </w:p>
    <w:p>
      <w:pPr>
        <w:jc w:val="right"/>
        <w:bidi/>
      </w:pPr>
      <w:r>
        <w:t xml:space="preserve">         تاریخ      1404/03/13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171      پایان    193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12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رفتارسازماني  </w:t>
      </w:r>
    </w:p>
    <w:p>
      <w:pPr>
        <w:jc w:val="right"/>
        <w:bidi/>
      </w:pPr>
      <w:r>
        <w:t xml:space="preserve">         کد درس    1218010    </w:t>
      </w:r>
    </w:p>
    <w:p>
      <w:pPr>
        <w:jc w:val="right"/>
        <w:bidi/>
      </w:pPr>
      <w:r>
        <w:t xml:space="preserve">         تاریخ      1404/03/13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6      پایان    32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14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مديريت رفتارسازماني  </w:t>
      </w:r>
    </w:p>
    <w:p>
      <w:pPr>
        <w:jc w:val="right"/>
        <w:bidi/>
      </w:pPr>
      <w:r>
        <w:t xml:space="preserve">         کد درس    1218032    </w:t>
      </w:r>
    </w:p>
    <w:p>
      <w:pPr>
        <w:jc w:val="right"/>
        <w:bidi/>
      </w:pPr>
      <w:r>
        <w:t xml:space="preserve">         تاریخ      1404/03/13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168      پایان    178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6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مديريت رفتارسازماني  </w:t>
      </w:r>
    </w:p>
    <w:p>
      <w:pPr>
        <w:jc w:val="right"/>
        <w:bidi/>
      </w:pPr>
      <w:r>
        <w:t xml:space="preserve">         کد درس    1218067    </w:t>
      </w:r>
    </w:p>
    <w:p>
      <w:pPr>
        <w:jc w:val="right"/>
        <w:bidi/>
      </w:pPr>
      <w:r>
        <w:t xml:space="preserve">         تاریخ      1404/03/13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87      پایان    103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9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مديريت رفتارسازماني  </w:t>
      </w:r>
    </w:p>
    <w:p>
      <w:pPr>
        <w:jc w:val="right"/>
        <w:bidi/>
      </w:pPr>
      <w:r>
        <w:t xml:space="preserve">         کد درس    1218123    </w:t>
      </w:r>
    </w:p>
    <w:p>
      <w:pPr>
        <w:jc w:val="right"/>
        <w:bidi/>
      </w:pPr>
      <w:r>
        <w:t xml:space="preserve">         تاریخ      1404/03/13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195      پایان    215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ماليه بين الملل  </w:t>
      </w:r>
    </w:p>
    <w:p>
      <w:pPr>
        <w:jc w:val="right"/>
        <w:bidi/>
      </w:pPr>
      <w:r>
        <w:t xml:space="preserve">         کد درس    1218489    </w:t>
      </w:r>
    </w:p>
    <w:p>
      <w:pPr>
        <w:jc w:val="right"/>
        <w:bidi/>
      </w:pPr>
      <w:r>
        <w:t xml:space="preserve">         تاریخ      1404/03/13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34      پایان    34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مديريت رفتار سازماني  </w:t>
      </w:r>
    </w:p>
    <w:p>
      <w:pPr>
        <w:jc w:val="right"/>
        <w:bidi/>
      </w:pPr>
      <w:r>
        <w:t xml:space="preserve">         کد درس    1218586    </w:t>
      </w:r>
    </w:p>
    <w:p>
      <w:pPr>
        <w:jc w:val="right"/>
        <w:bidi/>
      </w:pPr>
      <w:r>
        <w:t xml:space="preserve">         تاریخ      1404/03/13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180      پایان    186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4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كليات فلسفه و عرفان اسلامي  </w:t>
      </w:r>
    </w:p>
    <w:p>
      <w:pPr>
        <w:jc w:val="right"/>
        <w:bidi/>
      </w:pPr>
      <w:r>
        <w:t xml:space="preserve">         کد درس    1219104    </w:t>
      </w:r>
    </w:p>
    <w:p>
      <w:pPr>
        <w:jc w:val="right"/>
        <w:bidi/>
      </w:pPr>
      <w:r>
        <w:t xml:space="preserve">         تاریخ      1404/03/13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105      پایان    109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3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جامعه شناسي سازماني  </w:t>
      </w:r>
    </w:p>
    <w:p>
      <w:pPr>
        <w:jc w:val="right"/>
        <w:bidi/>
      </w:pPr>
      <w:r>
        <w:t xml:space="preserve">         کد درس    1222224    </w:t>
      </w:r>
    </w:p>
    <w:p>
      <w:pPr>
        <w:jc w:val="right"/>
        <w:bidi/>
      </w:pPr>
      <w:r>
        <w:t xml:space="preserve">         تاریخ      1404/03/13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217      پایان    249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17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حقوق جزاي عمومي 2  </w:t>
      </w:r>
    </w:p>
    <w:p>
      <w:pPr>
        <w:jc w:val="right"/>
        <w:bidi/>
      </w:pPr>
      <w:r>
        <w:t xml:space="preserve">         کد درس    1223024    </w:t>
      </w:r>
    </w:p>
    <w:p>
      <w:pPr>
        <w:jc w:val="right"/>
        <w:bidi/>
      </w:pPr>
      <w:r>
        <w:t xml:space="preserve">         تاریخ      1404/03/13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36      پایان    122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44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حقوق مدني 7عقودمعين قسمت (ب )  </w:t>
      </w:r>
    </w:p>
    <w:p>
      <w:pPr>
        <w:jc w:val="right"/>
        <w:bidi/>
      </w:pPr>
      <w:r>
        <w:t xml:space="preserve">         کد درس    1223054    </w:t>
      </w:r>
    </w:p>
    <w:p>
      <w:pPr>
        <w:jc w:val="right"/>
        <w:bidi/>
      </w:pPr>
      <w:r>
        <w:t xml:space="preserve">         تاریخ      1404/03/13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188      پایان    244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29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حقوق بين الملل محيط زيست  </w:t>
      </w:r>
    </w:p>
    <w:p>
      <w:pPr>
        <w:jc w:val="right"/>
        <w:bidi/>
      </w:pPr>
      <w:r>
        <w:t xml:space="preserve">         کد درس    1223280    </w:t>
      </w:r>
    </w:p>
    <w:p>
      <w:pPr>
        <w:jc w:val="right"/>
        <w:bidi/>
      </w:pPr>
      <w:r>
        <w:t xml:space="preserve">         تاریخ      1404/03/13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111      پایان    115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3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آمادگي در برابر حوادث و سوانح  </w:t>
      </w:r>
    </w:p>
    <w:p>
      <w:pPr>
        <w:jc w:val="right"/>
        <w:bidi/>
      </w:pPr>
      <w:r>
        <w:t xml:space="preserve">         کد درس    1241178    </w:t>
      </w:r>
    </w:p>
    <w:p>
      <w:pPr>
        <w:jc w:val="right"/>
        <w:bidi/>
      </w:pPr>
      <w:r>
        <w:t xml:space="preserve">         تاریخ      1404/03/13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124      پایان    259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26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نقشه برداري 1 و عمليات  </w:t>
      </w:r>
    </w:p>
    <w:p>
      <w:pPr>
        <w:jc w:val="right"/>
        <w:bidi/>
      </w:pPr>
      <w:r>
        <w:t xml:space="preserve">         کد درس    1313041    </w:t>
      </w:r>
    </w:p>
    <w:p>
      <w:pPr>
        <w:jc w:val="right"/>
        <w:bidi/>
      </w:pPr>
      <w:r>
        <w:t xml:space="preserve">         تاریخ      1404/03/13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246      پایان    246  </w:t>
      </w:r>
    </w:p>
    <w:p>
      <w:pPr>
        <w:jc w:val="right"/>
        <w:bidi/>
      </w:pPr>
      <w:r>
        <w:t xml:space="preserve">      نوع امتحان       تشريحي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روانشناسي و آموزش كودكان با نيازهاي ويژه  </w:t>
      </w:r>
    </w:p>
    <w:p>
      <w:pPr>
        <w:jc w:val="right"/>
        <w:bidi/>
      </w:pPr>
      <w:r>
        <w:t xml:space="preserve">         کد درس    1211623    </w:t>
      </w:r>
    </w:p>
    <w:p>
      <w:pPr>
        <w:jc w:val="right"/>
        <w:bidi/>
      </w:pPr>
      <w:r>
        <w:t xml:space="preserve">         تاریخ      1404/03/13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1      پایان    7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4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روش تدريس مهارتها  </w:t>
      </w:r>
    </w:p>
    <w:p>
      <w:pPr>
        <w:jc w:val="right"/>
        <w:bidi/>
      </w:pPr>
      <w:r>
        <w:t xml:space="preserve">         کد درس    1212459    </w:t>
      </w:r>
    </w:p>
    <w:p>
      <w:pPr>
        <w:jc w:val="right"/>
        <w:bidi/>
      </w:pPr>
      <w:r>
        <w:t xml:space="preserve">         تاریخ      1404/03/13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2      پایان    12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6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مباني نقد ادبيات و فيلم  </w:t>
      </w:r>
    </w:p>
    <w:p>
      <w:pPr>
        <w:jc w:val="right"/>
        <w:bidi/>
      </w:pPr>
      <w:r>
        <w:t xml:space="preserve">         کد درس    1212473    </w:t>
      </w:r>
    </w:p>
    <w:p>
      <w:pPr>
        <w:jc w:val="right"/>
        <w:bidi/>
      </w:pPr>
      <w:r>
        <w:t xml:space="preserve">         تاریخ      1404/03/13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9      پایان    45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19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كنترلهاي داخلي و نظام راهبري شركتي  </w:t>
      </w:r>
    </w:p>
    <w:p>
      <w:pPr>
        <w:jc w:val="right"/>
        <w:bidi/>
      </w:pPr>
      <w:r>
        <w:t xml:space="preserve">         کد درس    1214158    </w:t>
      </w:r>
    </w:p>
    <w:p>
      <w:pPr>
        <w:jc w:val="right"/>
        <w:bidi/>
      </w:pPr>
      <w:r>
        <w:t xml:space="preserve">         تاریخ      1404/03/13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14      پایان    46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17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روانشناسي افراد با نيازهاي خاص 1  </w:t>
      </w:r>
    </w:p>
    <w:p>
      <w:pPr>
        <w:jc w:val="right"/>
        <w:bidi/>
      </w:pPr>
      <w:r>
        <w:t xml:space="preserve">         کد درس    1217235    </w:t>
      </w:r>
    </w:p>
    <w:p>
      <w:pPr>
        <w:jc w:val="right"/>
        <w:bidi/>
      </w:pPr>
      <w:r>
        <w:t xml:space="preserve">         تاریخ      1404/03/13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47      پایان    93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24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آيين دادرسي كيفري  </w:t>
      </w:r>
    </w:p>
    <w:p>
      <w:pPr>
        <w:jc w:val="right"/>
        <w:bidi/>
      </w:pPr>
      <w:r>
        <w:t xml:space="preserve">         کد درس    1220238    </w:t>
      </w:r>
    </w:p>
    <w:p>
      <w:pPr>
        <w:jc w:val="right"/>
        <w:bidi/>
      </w:pPr>
      <w:r>
        <w:t xml:space="preserve">         تاریخ      1404/03/13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48      پایان    62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8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تاريخ كتابت قرآن وقرائات( تاريخ قرآن)  </w:t>
      </w:r>
    </w:p>
    <w:p>
      <w:pPr>
        <w:jc w:val="right"/>
        <w:bidi/>
      </w:pPr>
      <w:r>
        <w:t xml:space="preserve">         کد درس    1220813    </w:t>
      </w:r>
    </w:p>
    <w:p>
      <w:pPr>
        <w:jc w:val="right"/>
        <w:bidi/>
      </w:pPr>
      <w:r>
        <w:t xml:space="preserve">         تاریخ      1404/03/13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95      پایان    97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2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روش تحقيق و ماخذ شناسي  </w:t>
      </w:r>
    </w:p>
    <w:p>
      <w:pPr>
        <w:jc w:val="right"/>
        <w:bidi/>
      </w:pPr>
      <w:r>
        <w:t xml:space="preserve">         کد درس    1220941    </w:t>
      </w:r>
    </w:p>
    <w:p>
      <w:pPr>
        <w:jc w:val="right"/>
        <w:bidi/>
      </w:pPr>
      <w:r>
        <w:t xml:space="preserve">         تاریخ      1404/03/13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64      پایان    64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اقتصاد كلان3  </w:t>
      </w:r>
    </w:p>
    <w:p>
      <w:pPr>
        <w:jc w:val="right"/>
        <w:bidi/>
      </w:pPr>
      <w:r>
        <w:t xml:space="preserve">         کد درس    1221315    </w:t>
      </w:r>
    </w:p>
    <w:p>
      <w:pPr>
        <w:jc w:val="right"/>
        <w:bidi/>
      </w:pPr>
      <w:r>
        <w:t xml:space="preserve">         تاریخ      1404/03/13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99      پایان    99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حقوق سازمانهاي بين المللي  </w:t>
      </w:r>
    </w:p>
    <w:p>
      <w:pPr>
        <w:jc w:val="right"/>
        <w:bidi/>
      </w:pPr>
      <w:r>
        <w:t xml:space="preserve">         کد درس    1223269    </w:t>
      </w:r>
    </w:p>
    <w:p>
      <w:pPr>
        <w:jc w:val="right"/>
        <w:bidi/>
      </w:pPr>
      <w:r>
        <w:t xml:space="preserve">         تاریخ      1404/03/13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66      پایان    66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تحليل و نقد شعر دوره معاصر  </w:t>
      </w:r>
    </w:p>
    <w:p>
      <w:pPr>
        <w:jc w:val="right"/>
        <w:bidi/>
      </w:pPr>
      <w:r>
        <w:t xml:space="preserve">         کد درس    1230139    </w:t>
      </w:r>
    </w:p>
    <w:p>
      <w:pPr>
        <w:jc w:val="right"/>
        <w:bidi/>
      </w:pPr>
      <w:r>
        <w:t xml:space="preserve">         تاریخ      1404/03/13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101      پایان    101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مباني روانشناختي سياست  </w:t>
      </w:r>
    </w:p>
    <w:p>
      <w:pPr>
        <w:jc w:val="right"/>
        <w:bidi/>
      </w:pPr>
      <w:r>
        <w:t xml:space="preserve">         کد درس    1231095    </w:t>
      </w:r>
    </w:p>
    <w:p>
      <w:pPr>
        <w:jc w:val="right"/>
        <w:bidi/>
      </w:pPr>
      <w:r>
        <w:t xml:space="preserve">         تاریخ      1404/03/13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68      پایان    70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2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تحولات سياسي - اجتماعي ايران از آغاز صفويه تا پايان قاجار  </w:t>
      </w:r>
    </w:p>
    <w:p>
      <w:pPr>
        <w:jc w:val="right"/>
        <w:bidi/>
      </w:pPr>
      <w:r>
        <w:t xml:space="preserve">         کد درس    1231107    </w:t>
      </w:r>
    </w:p>
    <w:p>
      <w:pPr>
        <w:jc w:val="right"/>
        <w:bidi/>
      </w:pPr>
      <w:r>
        <w:t xml:space="preserve">         تاریخ      1404/03/13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103      پایان    109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4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محيط زيست و كشاورزي پايدار  </w:t>
      </w:r>
    </w:p>
    <w:p>
      <w:pPr>
        <w:jc w:val="right"/>
        <w:bidi/>
      </w:pPr>
      <w:r>
        <w:t xml:space="preserve">         کد درس    1411620    </w:t>
      </w:r>
    </w:p>
    <w:p>
      <w:pPr>
        <w:jc w:val="right"/>
        <w:bidi/>
      </w:pPr>
      <w:r>
        <w:t xml:space="preserve">         تاریخ      1404/03/13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72      پایان    76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3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سياستگذاري رسانه اي  </w:t>
      </w:r>
    </w:p>
    <w:p>
      <w:pPr>
        <w:jc w:val="right"/>
        <w:bidi/>
      </w:pPr>
      <w:r>
        <w:t xml:space="preserve">         کد درس    1712257    </w:t>
      </w:r>
    </w:p>
    <w:p>
      <w:pPr>
        <w:jc w:val="right"/>
        <w:bidi/>
      </w:pPr>
      <w:r>
        <w:t xml:space="preserve">         تاریخ      1404/03/13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111      پایان    111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مباني هنرهاي تجسمي 2  </w:t>
      </w:r>
    </w:p>
    <w:p>
      <w:pPr>
        <w:jc w:val="right"/>
        <w:bidi/>
      </w:pPr>
      <w:r>
        <w:t xml:space="preserve">         کد درس    1812166    </w:t>
      </w:r>
    </w:p>
    <w:p>
      <w:pPr>
        <w:jc w:val="right"/>
        <w:bidi/>
      </w:pPr>
      <w:r>
        <w:t xml:space="preserve">         تاریخ      1404/03/13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78      پایان    78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بهينه سازي خطي  </w:t>
      </w:r>
    </w:p>
    <w:p>
      <w:pPr>
        <w:jc w:val="right"/>
        <w:bidi/>
      </w:pPr>
      <w:r>
        <w:t xml:space="preserve">         کد درس    1111326    </w:t>
      </w:r>
    </w:p>
    <w:p>
      <w:pPr>
        <w:jc w:val="right"/>
        <w:bidi/>
      </w:pPr>
      <w:r>
        <w:t xml:space="preserve">         تاریخ      1404/03/17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1      پایان    3  </w:t>
      </w:r>
    </w:p>
    <w:p>
      <w:pPr>
        <w:jc w:val="right"/>
        <w:bidi/>
      </w:pPr>
      <w:r>
        <w:t xml:space="preserve">      نوع امتحان       تستي تشريحي  </w:t>
      </w:r>
    </w:p>
    <w:p>
      <w:pPr>
        <w:jc w:val="right"/>
        <w:bidi/>
      </w:pPr>
      <w:r>
        <w:t xml:space="preserve">      تعداد         2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مباني كامپيوتر  </w:t>
      </w:r>
    </w:p>
    <w:p>
      <w:pPr>
        <w:jc w:val="right"/>
        <w:bidi/>
      </w:pPr>
      <w:r>
        <w:t xml:space="preserve">         کد درس    1115019    </w:t>
      </w:r>
    </w:p>
    <w:p>
      <w:pPr>
        <w:jc w:val="right"/>
        <w:bidi/>
      </w:pPr>
      <w:r>
        <w:t xml:space="preserve">         تاریخ      1404/03/17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2      پایان    2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منابع انرژي زمين  </w:t>
      </w:r>
    </w:p>
    <w:p>
      <w:pPr>
        <w:jc w:val="right"/>
        <w:bidi/>
      </w:pPr>
      <w:r>
        <w:t xml:space="preserve">         کد درس    1116355    </w:t>
      </w:r>
    </w:p>
    <w:p>
      <w:pPr>
        <w:jc w:val="right"/>
        <w:bidi/>
      </w:pPr>
      <w:r>
        <w:t xml:space="preserve">         تاریخ      1404/03/17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5      پایان    5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تحليل مقابله اي ساخت فارسي و انگليسي  </w:t>
      </w:r>
    </w:p>
    <w:p>
      <w:pPr>
        <w:jc w:val="right"/>
        <w:bidi/>
      </w:pPr>
      <w:r>
        <w:t xml:space="preserve">         کد درس    1212438    </w:t>
      </w:r>
    </w:p>
    <w:p>
      <w:pPr>
        <w:jc w:val="right"/>
        <w:bidi/>
      </w:pPr>
      <w:r>
        <w:t xml:space="preserve">         تاریخ      1404/03/17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4      پایان    34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16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حسابداري دولتي  </w:t>
      </w:r>
    </w:p>
    <w:p>
      <w:pPr>
        <w:jc w:val="right"/>
        <w:bidi/>
      </w:pPr>
      <w:r>
        <w:t xml:space="preserve">         کد درس    1214007    </w:t>
      </w:r>
    </w:p>
    <w:p>
      <w:pPr>
        <w:jc w:val="right"/>
        <w:bidi/>
      </w:pPr>
      <w:r>
        <w:t xml:space="preserve">         تاریخ      1404/03/17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7      پایان    7  </w:t>
      </w:r>
    </w:p>
    <w:p>
      <w:pPr>
        <w:jc w:val="right"/>
        <w:bidi/>
      </w:pPr>
      <w:r>
        <w:t xml:space="preserve">      نوع امتحان       تستي تشريحي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حسابداري وحسابرسي دولتي  </w:t>
      </w:r>
    </w:p>
    <w:p>
      <w:pPr>
        <w:jc w:val="right"/>
        <w:bidi/>
      </w:pPr>
      <w:r>
        <w:t xml:space="preserve">         کد درس    1214032    </w:t>
      </w:r>
    </w:p>
    <w:p>
      <w:pPr>
        <w:jc w:val="right"/>
        <w:bidi/>
      </w:pPr>
      <w:r>
        <w:t xml:space="preserve">         تاریخ      1404/03/17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36      پایان    36  </w:t>
      </w:r>
    </w:p>
    <w:p>
      <w:pPr>
        <w:jc w:val="right"/>
        <w:bidi/>
      </w:pPr>
      <w:r>
        <w:t xml:space="preserve">      نوع امتحان       تستي تشريحي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مباني حسابداري بخش عمومي  </w:t>
      </w:r>
    </w:p>
    <w:p>
      <w:pPr>
        <w:jc w:val="right"/>
        <w:bidi/>
      </w:pPr>
      <w:r>
        <w:t xml:space="preserve">         کد درس    1214160    </w:t>
      </w:r>
    </w:p>
    <w:p>
      <w:pPr>
        <w:jc w:val="right"/>
        <w:bidi/>
      </w:pPr>
      <w:r>
        <w:t xml:space="preserve">         تاریخ      1404/03/17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9      پایان    25  </w:t>
      </w:r>
    </w:p>
    <w:p>
      <w:pPr>
        <w:jc w:val="right"/>
        <w:bidi/>
      </w:pPr>
      <w:r>
        <w:t xml:space="preserve">      نوع امتحان       تستي تشريحي  </w:t>
      </w:r>
    </w:p>
    <w:p>
      <w:pPr>
        <w:jc w:val="right"/>
        <w:bidi/>
      </w:pPr>
      <w:r>
        <w:t xml:space="preserve">      تعداد         9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سازماندهي واصلاح تشكيلات وروشها  </w:t>
      </w:r>
    </w:p>
    <w:p>
      <w:pPr>
        <w:jc w:val="right"/>
        <w:bidi/>
      </w:pPr>
      <w:r>
        <w:t xml:space="preserve">         کد درس    1218041    </w:t>
      </w:r>
    </w:p>
    <w:p>
      <w:pPr>
        <w:jc w:val="right"/>
        <w:bidi/>
      </w:pPr>
      <w:r>
        <w:t xml:space="preserve">         تاریخ      1404/03/17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38      پایان    54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9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زبان تخصصي  </w:t>
      </w:r>
    </w:p>
    <w:p>
      <w:pPr>
        <w:jc w:val="right"/>
        <w:bidi/>
      </w:pPr>
      <w:r>
        <w:t xml:space="preserve">         کد درس    1218382    </w:t>
      </w:r>
    </w:p>
    <w:p>
      <w:pPr>
        <w:jc w:val="right"/>
        <w:bidi/>
      </w:pPr>
      <w:r>
        <w:t xml:space="preserve">         تاریخ      1404/03/17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27      پایان    33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4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بررسي اقتصادي ،اجتماعي و فرهنگي طرحهاي صنعتي  </w:t>
      </w:r>
    </w:p>
    <w:p>
      <w:pPr>
        <w:jc w:val="right"/>
        <w:bidi/>
      </w:pPr>
      <w:r>
        <w:t xml:space="preserve">         کد درس    1218493    </w:t>
      </w:r>
    </w:p>
    <w:p>
      <w:pPr>
        <w:jc w:val="right"/>
        <w:bidi/>
      </w:pPr>
      <w:r>
        <w:t xml:space="preserve">         تاریخ      1404/03/17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56      پایان    72  </w:t>
      </w:r>
    </w:p>
    <w:p>
      <w:pPr>
        <w:jc w:val="right"/>
        <w:bidi/>
      </w:pPr>
      <w:r>
        <w:t xml:space="preserve">      نوع امتحان       تستي تشريحي  </w:t>
      </w:r>
    </w:p>
    <w:p>
      <w:pPr>
        <w:jc w:val="right"/>
        <w:bidi/>
      </w:pPr>
      <w:r>
        <w:t xml:space="preserve">      تعداد         9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حكومت الكترونيك  </w:t>
      </w:r>
    </w:p>
    <w:p>
      <w:pPr>
        <w:jc w:val="right"/>
        <w:bidi/>
      </w:pPr>
      <w:r>
        <w:t xml:space="preserve">         کد درس    1218602    </w:t>
      </w:r>
    </w:p>
    <w:p>
      <w:pPr>
        <w:jc w:val="right"/>
        <w:bidi/>
      </w:pPr>
      <w:r>
        <w:t xml:space="preserve">         تاریخ      1404/03/17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35      پایان    35  </w:t>
      </w:r>
    </w:p>
    <w:p>
      <w:pPr>
        <w:jc w:val="right"/>
        <w:bidi/>
      </w:pPr>
      <w:r>
        <w:t xml:space="preserve">      نوع امتحان       تستي تشريحي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روش ها و شيوه هاي تدبر قرآن  </w:t>
      </w:r>
    </w:p>
    <w:p>
      <w:pPr>
        <w:jc w:val="right"/>
        <w:bidi/>
      </w:pPr>
      <w:r>
        <w:t xml:space="preserve">         کد درس    1220841    </w:t>
      </w:r>
    </w:p>
    <w:p>
      <w:pPr>
        <w:jc w:val="right"/>
        <w:bidi/>
      </w:pPr>
      <w:r>
        <w:t xml:space="preserve">         تاریخ      1404/03/17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74      پایان    74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حقوق مدني 6عقودمعين قسمت (الف )  </w:t>
      </w:r>
    </w:p>
    <w:p>
      <w:pPr>
        <w:jc w:val="right"/>
        <w:bidi/>
      </w:pPr>
      <w:r>
        <w:t xml:space="preserve">         کد درس    1223047    </w:t>
      </w:r>
    </w:p>
    <w:p>
      <w:pPr>
        <w:jc w:val="right"/>
        <w:bidi/>
      </w:pPr>
      <w:r>
        <w:t xml:space="preserve">         تاریخ      1404/03/17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37      پایان    93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29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طراحي ايجاد صنايع  </w:t>
      </w:r>
    </w:p>
    <w:p>
      <w:pPr>
        <w:jc w:val="right"/>
        <w:bidi/>
      </w:pPr>
      <w:r>
        <w:t xml:space="preserve">         کد درس    1314059    </w:t>
      </w:r>
    </w:p>
    <w:p>
      <w:pPr>
        <w:jc w:val="right"/>
        <w:bidi/>
      </w:pPr>
      <w:r>
        <w:t xml:space="preserve">         تاریخ      1404/03/17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76      پایان    80  </w:t>
      </w:r>
    </w:p>
    <w:p>
      <w:pPr>
        <w:jc w:val="right"/>
        <w:bidi/>
      </w:pPr>
      <w:r>
        <w:t xml:space="preserve">      نوع امتحان       تستي تشريحي  </w:t>
      </w:r>
    </w:p>
    <w:p>
      <w:pPr>
        <w:jc w:val="right"/>
        <w:bidi/>
      </w:pPr>
      <w:r>
        <w:t xml:space="preserve">      تعداد         3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مهندسي فاكتورهاي انساني  </w:t>
      </w:r>
    </w:p>
    <w:p>
      <w:pPr>
        <w:jc w:val="right"/>
        <w:bidi/>
      </w:pPr>
      <w:r>
        <w:t xml:space="preserve">         کد درس    1314060    </w:t>
      </w:r>
    </w:p>
    <w:p>
      <w:pPr>
        <w:jc w:val="right"/>
        <w:bidi/>
      </w:pPr>
      <w:r>
        <w:t xml:space="preserve">         تاریخ      1404/03/17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95      پایان    95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پزشكي از راه دور  </w:t>
      </w:r>
    </w:p>
    <w:p>
      <w:pPr>
        <w:jc w:val="right"/>
        <w:bidi/>
      </w:pPr>
      <w:r>
        <w:t xml:space="preserve">         کد درس    1318103    </w:t>
      </w:r>
    </w:p>
    <w:p>
      <w:pPr>
        <w:jc w:val="right"/>
        <w:bidi/>
      </w:pPr>
      <w:r>
        <w:t xml:space="preserve">         تاریخ      1404/03/17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82      پایان    82  </w:t>
      </w:r>
    </w:p>
    <w:p>
      <w:pPr>
        <w:jc w:val="right"/>
        <w:bidi/>
      </w:pPr>
      <w:r>
        <w:t xml:space="preserve">      نوع امتحان       تشريحي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بوم شناسي عمومي  </w:t>
      </w:r>
    </w:p>
    <w:p>
      <w:pPr>
        <w:jc w:val="right"/>
        <w:bidi/>
      </w:pPr>
      <w:r>
        <w:t xml:space="preserve">         کد درس    1411590    </w:t>
      </w:r>
    </w:p>
    <w:p>
      <w:pPr>
        <w:jc w:val="right"/>
        <w:bidi/>
      </w:pPr>
      <w:r>
        <w:t xml:space="preserve">         تاریخ      1404/03/17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97      پایان    97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بهداشت رواني  </w:t>
      </w:r>
    </w:p>
    <w:p>
      <w:pPr>
        <w:jc w:val="right"/>
        <w:bidi/>
      </w:pPr>
      <w:r>
        <w:t xml:space="preserve">         کد درس    1217185    </w:t>
      </w:r>
    </w:p>
    <w:p>
      <w:pPr>
        <w:jc w:val="right"/>
        <w:bidi/>
      </w:pPr>
      <w:r>
        <w:t xml:space="preserve">         تاریخ      1404/03/17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1      پایان    1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بهداشت رواني  </w:t>
      </w:r>
    </w:p>
    <w:p>
      <w:pPr>
        <w:jc w:val="right"/>
        <w:bidi/>
      </w:pPr>
      <w:r>
        <w:t xml:space="preserve">         کد درس    1217244    </w:t>
      </w:r>
    </w:p>
    <w:p>
      <w:pPr>
        <w:jc w:val="right"/>
        <w:bidi/>
      </w:pPr>
      <w:r>
        <w:t xml:space="preserve">         تاریخ      1404/03/17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2      پایان    42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21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مديريت منابع انساني  </w:t>
      </w:r>
    </w:p>
    <w:p>
      <w:pPr>
        <w:jc w:val="right"/>
        <w:bidi/>
      </w:pPr>
      <w:r>
        <w:t xml:space="preserve">         کد درس    1218034    </w:t>
      </w:r>
    </w:p>
    <w:p>
      <w:pPr>
        <w:jc w:val="right"/>
        <w:bidi/>
      </w:pPr>
      <w:r>
        <w:t xml:space="preserve">         تاریخ      1404/03/17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3      پایان    13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6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سيستم هاي اطلاعات مديريت  </w:t>
      </w:r>
    </w:p>
    <w:p>
      <w:pPr>
        <w:jc w:val="right"/>
        <w:bidi/>
      </w:pPr>
      <w:r>
        <w:t xml:space="preserve">         کد درس    1218085    </w:t>
      </w:r>
    </w:p>
    <w:p>
      <w:pPr>
        <w:jc w:val="right"/>
        <w:bidi/>
      </w:pPr>
      <w:r>
        <w:t xml:space="preserve">         تاریخ      1404/03/17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44      پایان    50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4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مديريت منابع انساني  </w:t>
      </w:r>
    </w:p>
    <w:p>
      <w:pPr>
        <w:jc w:val="right"/>
        <w:bidi/>
      </w:pPr>
      <w:r>
        <w:t xml:space="preserve">         کد درس    1218134    </w:t>
      </w:r>
    </w:p>
    <w:p>
      <w:pPr>
        <w:jc w:val="right"/>
        <w:bidi/>
      </w:pPr>
      <w:r>
        <w:t xml:space="preserve">         تاریخ      1404/03/17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15      پایان    21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4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مديريت منابع انساني  </w:t>
      </w:r>
    </w:p>
    <w:p>
      <w:pPr>
        <w:jc w:val="right"/>
        <w:bidi/>
      </w:pPr>
      <w:r>
        <w:t xml:space="preserve">         کد درس    1218587    </w:t>
      </w:r>
    </w:p>
    <w:p>
      <w:pPr>
        <w:jc w:val="right"/>
        <w:bidi/>
      </w:pPr>
      <w:r>
        <w:t xml:space="preserve">         تاریخ      1404/03/17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52      پایان    52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آيين دادرسي كيفري 1  </w:t>
      </w:r>
    </w:p>
    <w:p>
      <w:pPr>
        <w:jc w:val="right"/>
        <w:bidi/>
      </w:pPr>
      <w:r>
        <w:t xml:space="preserve">         کد درس    1223043    </w:t>
      </w:r>
    </w:p>
    <w:p>
      <w:pPr>
        <w:jc w:val="right"/>
        <w:bidi/>
      </w:pPr>
      <w:r>
        <w:t xml:space="preserve">         تاریخ      1404/03/17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23      پایان    77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28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حقوق تجارت 2شركت ها  </w:t>
      </w:r>
    </w:p>
    <w:p>
      <w:pPr>
        <w:jc w:val="right"/>
        <w:bidi/>
      </w:pPr>
      <w:r>
        <w:t xml:space="preserve">         کد درس    1223229    </w:t>
      </w:r>
    </w:p>
    <w:p>
      <w:pPr>
        <w:jc w:val="right"/>
        <w:bidi/>
      </w:pPr>
      <w:r>
        <w:t xml:space="preserve">         تاریخ      1404/03/17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54      پایان    164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61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معادلات ديفرانسيل  </w:t>
      </w:r>
    </w:p>
    <w:p>
      <w:pPr>
        <w:jc w:val="right"/>
        <w:bidi/>
      </w:pPr>
      <w:r>
        <w:t xml:space="preserve">         کد درس    1111094    </w:t>
      </w:r>
    </w:p>
    <w:p>
      <w:pPr>
        <w:jc w:val="right"/>
        <w:bidi/>
      </w:pPr>
      <w:r>
        <w:t xml:space="preserve">         تاریخ      1404/03/17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1      پایان    1  </w:t>
      </w:r>
    </w:p>
    <w:p>
      <w:pPr>
        <w:jc w:val="right"/>
        <w:bidi/>
      </w:pPr>
      <w:r>
        <w:t xml:space="preserve">      نوع امتحان       تستي تشريحي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معادلات ديفرانسيل  </w:t>
      </w:r>
    </w:p>
    <w:p>
      <w:pPr>
        <w:jc w:val="right"/>
        <w:bidi/>
      </w:pPr>
      <w:r>
        <w:t xml:space="preserve">         کد درس    1111110    </w:t>
      </w:r>
    </w:p>
    <w:p>
      <w:pPr>
        <w:jc w:val="right"/>
        <w:bidi/>
      </w:pPr>
      <w:r>
        <w:t xml:space="preserve">         تاریخ      1404/03/17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167      پایان    191  </w:t>
      </w:r>
    </w:p>
    <w:p>
      <w:pPr>
        <w:jc w:val="right"/>
        <w:bidi/>
      </w:pPr>
      <w:r>
        <w:t xml:space="preserve">      نوع امتحان       تستي تشريحي  </w:t>
      </w:r>
    </w:p>
    <w:p>
      <w:pPr>
        <w:jc w:val="right"/>
        <w:bidi/>
      </w:pPr>
      <w:r>
        <w:t xml:space="preserve">      تعداد         13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معادلات ديفرانسيل  </w:t>
      </w:r>
    </w:p>
    <w:p>
      <w:pPr>
        <w:jc w:val="right"/>
        <w:bidi/>
      </w:pPr>
      <w:r>
        <w:t xml:space="preserve">         کد درس    1111409    </w:t>
      </w:r>
    </w:p>
    <w:p>
      <w:pPr>
        <w:jc w:val="right"/>
        <w:bidi/>
      </w:pPr>
      <w:r>
        <w:t xml:space="preserve">         تاریخ      1404/03/17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2      پایان    2  </w:t>
      </w:r>
    </w:p>
    <w:p>
      <w:pPr>
        <w:jc w:val="right"/>
        <w:bidi/>
      </w:pPr>
      <w:r>
        <w:t xml:space="preserve">      نوع امتحان       تستي تشريحي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روان شناسي رشد  </w:t>
      </w:r>
    </w:p>
    <w:p>
      <w:pPr>
        <w:jc w:val="right"/>
        <w:bidi/>
      </w:pPr>
      <w:r>
        <w:t xml:space="preserve">         کد درس    1211612    </w:t>
      </w:r>
    </w:p>
    <w:p>
      <w:pPr>
        <w:jc w:val="right"/>
        <w:bidi/>
      </w:pPr>
      <w:r>
        <w:t xml:space="preserve">         تاریخ      1404/03/17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166      پایان    174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5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متون تخصصي  </w:t>
      </w:r>
    </w:p>
    <w:p>
      <w:pPr>
        <w:jc w:val="right"/>
        <w:bidi/>
      </w:pPr>
      <w:r>
        <w:t xml:space="preserve">         کد درس    1211639    </w:t>
      </w:r>
    </w:p>
    <w:p>
      <w:pPr>
        <w:jc w:val="right"/>
        <w:bidi/>
      </w:pPr>
      <w:r>
        <w:t xml:space="preserve">         تاریخ      1404/03/17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3      پایان    9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4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توليد محتواي الكترونيكي  </w:t>
      </w:r>
    </w:p>
    <w:p>
      <w:pPr>
        <w:jc w:val="right"/>
        <w:bidi/>
      </w:pPr>
      <w:r>
        <w:t xml:space="preserve">         کد درس    1211655    </w:t>
      </w:r>
    </w:p>
    <w:p>
      <w:pPr>
        <w:jc w:val="right"/>
        <w:bidi/>
      </w:pPr>
      <w:r>
        <w:t xml:space="preserve">         تاریخ      1404/03/17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193      پایان    195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2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آشنايي با محيطهاي ترجمه شفاهي  </w:t>
      </w:r>
    </w:p>
    <w:p>
      <w:pPr>
        <w:jc w:val="right"/>
        <w:bidi/>
      </w:pPr>
      <w:r>
        <w:t xml:space="preserve">         کد درس    1212456    </w:t>
      </w:r>
    </w:p>
    <w:p>
      <w:pPr>
        <w:jc w:val="right"/>
        <w:bidi/>
      </w:pPr>
      <w:r>
        <w:t xml:space="preserve">         تاریخ      1404/03/17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4      پایان    18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8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روانشناسي تحولي1  </w:t>
      </w:r>
    </w:p>
    <w:p>
      <w:pPr>
        <w:jc w:val="right"/>
        <w:bidi/>
      </w:pPr>
      <w:r>
        <w:t xml:space="preserve">         کد درس    1217216    </w:t>
      </w:r>
    </w:p>
    <w:p>
      <w:pPr>
        <w:jc w:val="right"/>
        <w:bidi/>
      </w:pPr>
      <w:r>
        <w:t xml:space="preserve">         تاریخ      1404/03/17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11      پایان    260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47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نظريه هاي مديريت دولتي  </w:t>
      </w:r>
    </w:p>
    <w:p>
      <w:pPr>
        <w:jc w:val="right"/>
        <w:bidi/>
      </w:pPr>
      <w:r>
        <w:t xml:space="preserve">         کد درس    1218581    </w:t>
      </w:r>
    </w:p>
    <w:p>
      <w:pPr>
        <w:jc w:val="right"/>
        <w:bidi/>
      </w:pPr>
      <w:r>
        <w:t xml:space="preserve">         تاریخ      1404/03/17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197      پایان    223  </w:t>
      </w:r>
    </w:p>
    <w:p>
      <w:pPr>
        <w:jc w:val="right"/>
        <w:bidi/>
      </w:pPr>
      <w:r>
        <w:t xml:space="preserve">      نوع امتحان       تستي تشريحي  </w:t>
      </w:r>
    </w:p>
    <w:p>
      <w:pPr>
        <w:jc w:val="right"/>
        <w:bidi/>
      </w:pPr>
      <w:r>
        <w:t xml:space="preserve">      تعداد         14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تاريخ قرآن كريم  </w:t>
      </w:r>
    </w:p>
    <w:p>
      <w:pPr>
        <w:jc w:val="right"/>
        <w:bidi/>
      </w:pPr>
      <w:r>
        <w:t xml:space="preserve">         کد درس    1219079    </w:t>
      </w:r>
    </w:p>
    <w:p>
      <w:pPr>
        <w:jc w:val="right"/>
        <w:bidi/>
      </w:pPr>
      <w:r>
        <w:t xml:space="preserve">         تاریخ      1404/03/17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20      پایان    24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3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جامعه شناسي روستايي  </w:t>
      </w:r>
    </w:p>
    <w:p>
      <w:pPr>
        <w:jc w:val="right"/>
        <w:bidi/>
      </w:pPr>
      <w:r>
        <w:t xml:space="preserve">         کد درس    1222029    </w:t>
      </w:r>
    </w:p>
    <w:p>
      <w:pPr>
        <w:jc w:val="right"/>
        <w:bidi/>
      </w:pPr>
      <w:r>
        <w:t xml:space="preserve">         تاریخ      1404/03/17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19      پایان    19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حقوق جزاي عمومي 3  </w:t>
      </w:r>
    </w:p>
    <w:p>
      <w:pPr>
        <w:jc w:val="right"/>
        <w:bidi/>
      </w:pPr>
      <w:r>
        <w:t xml:space="preserve">         کد درس    1223028    </w:t>
      </w:r>
    </w:p>
    <w:p>
      <w:pPr>
        <w:jc w:val="right"/>
        <w:bidi/>
      </w:pPr>
      <w:r>
        <w:t xml:space="preserve">         تاریخ      1404/03/17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26      پایان    259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46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حقوق محيط زيست  </w:t>
      </w:r>
    </w:p>
    <w:p>
      <w:pPr>
        <w:jc w:val="right"/>
        <w:bidi/>
      </w:pPr>
      <w:r>
        <w:t xml:space="preserve">         کد درس    1223245    </w:t>
      </w:r>
    </w:p>
    <w:p>
      <w:pPr>
        <w:jc w:val="right"/>
        <w:bidi/>
      </w:pPr>
      <w:r>
        <w:t xml:space="preserve">         تاریخ      1404/03/17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21      پایان    111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46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كاربست كامپيوتر در محاسبات عددي  </w:t>
      </w:r>
    </w:p>
    <w:p>
      <w:pPr>
        <w:jc w:val="right"/>
        <w:bidi/>
      </w:pPr>
      <w:r>
        <w:t xml:space="preserve">         کد درس    1314330    </w:t>
      </w:r>
    </w:p>
    <w:p>
      <w:pPr>
        <w:jc w:val="right"/>
        <w:bidi/>
      </w:pPr>
      <w:r>
        <w:t xml:space="preserve">         تاریخ      1404/03/17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82      پایان    82  </w:t>
      </w:r>
    </w:p>
    <w:p>
      <w:pPr>
        <w:jc w:val="right"/>
        <w:bidi/>
      </w:pPr>
      <w:r>
        <w:t xml:space="preserve">      نوع امتحان       تستي تشريحي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معادلات ديفرانسيل  </w:t>
      </w:r>
    </w:p>
    <w:p>
      <w:pPr>
        <w:jc w:val="right"/>
        <w:bidi/>
      </w:pPr>
      <w:r>
        <w:t xml:space="preserve">         کد درس    1314333    </w:t>
      </w:r>
    </w:p>
    <w:p>
      <w:pPr>
        <w:jc w:val="right"/>
        <w:bidi/>
      </w:pPr>
      <w:r>
        <w:t xml:space="preserve">         تاریخ      1404/03/17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113      پایان    113  </w:t>
      </w:r>
    </w:p>
    <w:p>
      <w:pPr>
        <w:jc w:val="right"/>
        <w:bidi/>
      </w:pPr>
      <w:r>
        <w:t xml:space="preserve">      نوع امتحان       تستي تشريحي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محاسبات عددي  </w:t>
      </w:r>
    </w:p>
    <w:p>
      <w:pPr>
        <w:jc w:val="right"/>
        <w:bidi/>
      </w:pPr>
      <w:r>
        <w:t xml:space="preserve">         کد درس    1511075    </w:t>
      </w:r>
    </w:p>
    <w:p>
      <w:pPr>
        <w:jc w:val="right"/>
        <w:bidi/>
      </w:pPr>
      <w:r>
        <w:t xml:space="preserve">         تاریخ      1404/03/17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84      پایان    92  </w:t>
      </w:r>
    </w:p>
    <w:p>
      <w:pPr>
        <w:jc w:val="right"/>
        <w:bidi/>
      </w:pPr>
      <w:r>
        <w:t xml:space="preserve">      نوع امتحان       تستي تشريحي  </w:t>
      </w:r>
    </w:p>
    <w:p>
      <w:pPr>
        <w:jc w:val="right"/>
        <w:bidi/>
      </w:pPr>
      <w:r>
        <w:t xml:space="preserve">      تعداد         5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معادلات ديفرانسيل  </w:t>
      </w:r>
    </w:p>
    <w:p>
      <w:pPr>
        <w:jc w:val="right"/>
        <w:bidi/>
      </w:pPr>
      <w:r>
        <w:t xml:space="preserve">         کد درس    1111321    </w:t>
      </w:r>
    </w:p>
    <w:p>
      <w:pPr>
        <w:jc w:val="right"/>
        <w:bidi/>
      </w:pPr>
      <w:r>
        <w:t xml:space="preserve">         تاریخ      1404/03/18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1      پایان    3  </w:t>
      </w:r>
    </w:p>
    <w:p>
      <w:pPr>
        <w:jc w:val="right"/>
        <w:bidi/>
      </w:pPr>
      <w:r>
        <w:t xml:space="preserve">      نوع امتحان       تستي تشريحي  </w:t>
      </w:r>
    </w:p>
    <w:p>
      <w:pPr>
        <w:jc w:val="right"/>
        <w:bidi/>
      </w:pPr>
      <w:r>
        <w:t xml:space="preserve">      تعداد         2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روان شناسي شخصيت  </w:t>
      </w:r>
    </w:p>
    <w:p>
      <w:pPr>
        <w:jc w:val="right"/>
        <w:bidi/>
      </w:pPr>
      <w:r>
        <w:t xml:space="preserve">         کد درس    1211620    </w:t>
      </w:r>
    </w:p>
    <w:p>
      <w:pPr>
        <w:jc w:val="right"/>
        <w:bidi/>
      </w:pPr>
      <w:r>
        <w:t xml:space="preserve">         تاریخ      1404/03/18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2      پایان    2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روش تدريس رياضيات  </w:t>
      </w:r>
    </w:p>
    <w:p>
      <w:pPr>
        <w:jc w:val="right"/>
        <w:bidi/>
      </w:pPr>
      <w:r>
        <w:t xml:space="preserve">         کد درس    1211695    </w:t>
      </w:r>
    </w:p>
    <w:p>
      <w:pPr>
        <w:jc w:val="right"/>
        <w:bidi/>
      </w:pPr>
      <w:r>
        <w:t xml:space="preserve">         تاریخ      1404/03/18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5      پایان    7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2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بررسي آثارترجمه شده اسلامي 2  </w:t>
      </w:r>
    </w:p>
    <w:p>
      <w:pPr>
        <w:jc w:val="right"/>
        <w:bidi/>
      </w:pPr>
      <w:r>
        <w:t xml:space="preserve">         کد درس    1212084    </w:t>
      </w:r>
    </w:p>
    <w:p>
      <w:pPr>
        <w:jc w:val="right"/>
        <w:bidi/>
      </w:pPr>
      <w:r>
        <w:t xml:space="preserve">         تاریخ      1404/03/18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4      پایان    44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21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حسابداري و حسابرسي بخش عمومي  </w:t>
      </w:r>
    </w:p>
    <w:p>
      <w:pPr>
        <w:jc w:val="right"/>
        <w:bidi/>
      </w:pPr>
      <w:r>
        <w:t xml:space="preserve">         کد درس    1214169    </w:t>
      </w:r>
    </w:p>
    <w:p>
      <w:pPr>
        <w:jc w:val="right"/>
        <w:bidi/>
      </w:pPr>
      <w:r>
        <w:t xml:space="preserve">         تاریخ      1404/03/18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9      پایان    27  </w:t>
      </w:r>
    </w:p>
    <w:p>
      <w:pPr>
        <w:jc w:val="right"/>
        <w:bidi/>
      </w:pPr>
      <w:r>
        <w:t xml:space="preserve">      نوع امتحان       تستي تشريحي  </w:t>
      </w:r>
    </w:p>
    <w:p>
      <w:pPr>
        <w:jc w:val="right"/>
        <w:bidi/>
      </w:pPr>
      <w:r>
        <w:t xml:space="preserve">      تعداد         10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روانشناسي شخصيت  </w:t>
      </w:r>
    </w:p>
    <w:p>
      <w:pPr>
        <w:jc w:val="right"/>
        <w:bidi/>
      </w:pPr>
      <w:r>
        <w:t xml:space="preserve">         کد درس    1217238    </w:t>
      </w:r>
    </w:p>
    <w:p>
      <w:pPr>
        <w:jc w:val="right"/>
        <w:bidi/>
      </w:pPr>
      <w:r>
        <w:t xml:space="preserve">         تاریخ      1404/03/18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46      پایان    88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22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مديريت تحول سازماني  </w:t>
      </w:r>
    </w:p>
    <w:p>
      <w:pPr>
        <w:jc w:val="right"/>
        <w:bidi/>
      </w:pPr>
      <w:r>
        <w:t xml:space="preserve">         کد درس    1218042    </w:t>
      </w:r>
    </w:p>
    <w:p>
      <w:pPr>
        <w:jc w:val="right"/>
        <w:bidi/>
      </w:pPr>
      <w:r>
        <w:t xml:space="preserve">         تاریخ      1404/03/18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29      پایان    37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5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مديريت منابع انساني پيشرفته  </w:t>
      </w:r>
    </w:p>
    <w:p>
      <w:pPr>
        <w:jc w:val="right"/>
        <w:bidi/>
      </w:pPr>
      <w:r>
        <w:t xml:space="preserve">         کد درس    1218577    </w:t>
      </w:r>
    </w:p>
    <w:p>
      <w:pPr>
        <w:jc w:val="right"/>
        <w:bidi/>
      </w:pPr>
      <w:r>
        <w:t xml:space="preserve">         تاریخ      1404/03/18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90      پایان    94  </w:t>
      </w:r>
    </w:p>
    <w:p>
      <w:pPr>
        <w:jc w:val="right"/>
        <w:bidi/>
      </w:pPr>
      <w:r>
        <w:t xml:space="preserve">      نوع امتحان       تستي تشريحي  </w:t>
      </w:r>
    </w:p>
    <w:p>
      <w:pPr>
        <w:jc w:val="right"/>
        <w:bidi/>
      </w:pPr>
      <w:r>
        <w:t xml:space="preserve">      تعداد         3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رفتار سازماني بين المللي  </w:t>
      </w:r>
    </w:p>
    <w:p>
      <w:pPr>
        <w:jc w:val="right"/>
        <w:bidi/>
      </w:pPr>
      <w:r>
        <w:t xml:space="preserve">         کد درس    1218614    </w:t>
      </w:r>
    </w:p>
    <w:p>
      <w:pPr>
        <w:jc w:val="right"/>
        <w:bidi/>
      </w:pPr>
      <w:r>
        <w:t xml:space="preserve">         تاریخ      1404/03/18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39      پایان    39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مهارتهاي ترجمه  </w:t>
      </w:r>
    </w:p>
    <w:p>
      <w:pPr>
        <w:jc w:val="right"/>
        <w:bidi/>
      </w:pPr>
      <w:r>
        <w:t xml:space="preserve">         کد درس    1220142    </w:t>
      </w:r>
    </w:p>
    <w:p>
      <w:pPr>
        <w:jc w:val="right"/>
        <w:bidi/>
      </w:pPr>
      <w:r>
        <w:t xml:space="preserve">         تاریخ      1404/03/18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96      پایان    96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فقه 2  </w:t>
      </w:r>
    </w:p>
    <w:p>
      <w:pPr>
        <w:jc w:val="right"/>
        <w:bidi/>
      </w:pPr>
      <w:r>
        <w:t xml:space="preserve">         کد درس    1220570    </w:t>
      </w:r>
    </w:p>
    <w:p>
      <w:pPr>
        <w:jc w:val="right"/>
        <w:bidi/>
      </w:pPr>
      <w:r>
        <w:t xml:space="preserve">         تاریخ      1404/03/18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41      پایان    41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كلام و عقايد اسلامي  </w:t>
      </w:r>
    </w:p>
    <w:p>
      <w:pPr>
        <w:jc w:val="right"/>
        <w:bidi/>
      </w:pPr>
      <w:r>
        <w:t xml:space="preserve">         کد درس    1220954    </w:t>
      </w:r>
    </w:p>
    <w:p>
      <w:pPr>
        <w:jc w:val="right"/>
        <w:bidi/>
      </w:pPr>
      <w:r>
        <w:t xml:space="preserve">         تاریخ      1404/03/18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98      پایان    108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6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روش تحقيق پيشرفته  </w:t>
      </w:r>
    </w:p>
    <w:p>
      <w:pPr>
        <w:jc w:val="right"/>
        <w:bidi/>
      </w:pPr>
      <w:r>
        <w:t xml:space="preserve">         کد درس    1223178    </w:t>
      </w:r>
    </w:p>
    <w:p>
      <w:pPr>
        <w:jc w:val="right"/>
        <w:bidi/>
      </w:pPr>
      <w:r>
        <w:t xml:space="preserve">         تاریخ      1404/03/18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43      پایان    43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روش شناسي پژوهش در حقوق بين الملل  </w:t>
      </w:r>
    </w:p>
    <w:p>
      <w:pPr>
        <w:jc w:val="right"/>
        <w:bidi/>
      </w:pPr>
      <w:r>
        <w:t xml:space="preserve">         کد درس    1223278    </w:t>
      </w:r>
    </w:p>
    <w:p>
      <w:pPr>
        <w:jc w:val="right"/>
        <w:bidi/>
      </w:pPr>
      <w:r>
        <w:t xml:space="preserve">         تاریخ      1404/03/18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110      پایان    112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2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حقوق بين الملل عمومي  </w:t>
      </w:r>
    </w:p>
    <w:p>
      <w:pPr>
        <w:jc w:val="right"/>
        <w:bidi/>
      </w:pPr>
      <w:r>
        <w:t xml:space="preserve">         کد درس    1231109    </w:t>
      </w:r>
    </w:p>
    <w:p>
      <w:pPr>
        <w:jc w:val="right"/>
        <w:bidi/>
      </w:pPr>
      <w:r>
        <w:t xml:space="preserve">         تاریخ      1404/03/18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45      پایان    67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12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جامعه شناسي سياسي  </w:t>
      </w:r>
    </w:p>
    <w:p>
      <w:pPr>
        <w:jc w:val="right"/>
        <w:bidi/>
      </w:pPr>
      <w:r>
        <w:t xml:space="preserve">         کد درس    1231114    </w:t>
      </w:r>
    </w:p>
    <w:p>
      <w:pPr>
        <w:jc w:val="right"/>
        <w:bidi/>
      </w:pPr>
      <w:r>
        <w:t xml:space="preserve">         تاریخ      1404/03/18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114      پایان    118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3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كليات مطالعات منطقه اي  </w:t>
      </w:r>
    </w:p>
    <w:p>
      <w:pPr>
        <w:jc w:val="right"/>
        <w:bidi/>
      </w:pPr>
      <w:r>
        <w:t xml:space="preserve">         کد درس    1231130    </w:t>
      </w:r>
    </w:p>
    <w:p>
      <w:pPr>
        <w:jc w:val="right"/>
        <w:bidi/>
      </w:pPr>
      <w:r>
        <w:t xml:space="preserve">         تاریخ      1404/03/18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69      پایان    69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فن مذاكره و تنظيم قرار دادهاي بين المللي  </w:t>
      </w:r>
    </w:p>
    <w:p>
      <w:pPr>
        <w:jc w:val="right"/>
        <w:bidi/>
      </w:pPr>
      <w:r>
        <w:t xml:space="preserve">         کد درس    1231138    </w:t>
      </w:r>
    </w:p>
    <w:p>
      <w:pPr>
        <w:jc w:val="right"/>
        <w:bidi/>
      </w:pPr>
      <w:r>
        <w:t xml:space="preserve">         تاریخ      1404/03/18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120      پایان    122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2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طراحي معماري و شهرسازي  </w:t>
      </w:r>
    </w:p>
    <w:p>
      <w:pPr>
        <w:jc w:val="right"/>
        <w:bidi/>
      </w:pPr>
      <w:r>
        <w:t xml:space="preserve">         کد درس    1313045    </w:t>
      </w:r>
    </w:p>
    <w:p>
      <w:pPr>
        <w:jc w:val="right"/>
        <w:bidi/>
      </w:pPr>
      <w:r>
        <w:t xml:space="preserve">         تاریخ      1404/03/18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71      پایان    71  </w:t>
      </w:r>
    </w:p>
    <w:p>
      <w:pPr>
        <w:jc w:val="right"/>
        <w:bidi/>
      </w:pPr>
      <w:r>
        <w:t xml:space="preserve">      نوع امتحان       تستي تشريحي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ايمني ديگ ها و ظروف تحت فشار  </w:t>
      </w:r>
    </w:p>
    <w:p>
      <w:pPr>
        <w:jc w:val="right"/>
        <w:bidi/>
      </w:pPr>
      <w:r>
        <w:t xml:space="preserve">         کد درس    1314279    </w:t>
      </w:r>
    </w:p>
    <w:p>
      <w:pPr>
        <w:jc w:val="right"/>
        <w:bidi/>
      </w:pPr>
      <w:r>
        <w:t xml:space="preserve">         تاریخ      1404/03/18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124      پایان    124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ترموديناميك 1  </w:t>
      </w:r>
    </w:p>
    <w:p>
      <w:pPr>
        <w:jc w:val="right"/>
        <w:bidi/>
      </w:pPr>
      <w:r>
        <w:t xml:space="preserve">         کد درس    1315019    </w:t>
      </w:r>
    </w:p>
    <w:p>
      <w:pPr>
        <w:jc w:val="right"/>
        <w:bidi/>
      </w:pPr>
      <w:r>
        <w:t xml:space="preserve">         تاریخ      1404/03/18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73      پایان    75  </w:t>
      </w:r>
    </w:p>
    <w:p>
      <w:pPr>
        <w:jc w:val="right"/>
        <w:bidi/>
      </w:pPr>
      <w:r>
        <w:t xml:space="preserve">      نوع امتحان       تشريحي  </w:t>
      </w:r>
    </w:p>
    <w:p>
      <w:pPr>
        <w:jc w:val="right"/>
        <w:bidi/>
      </w:pPr>
      <w:r>
        <w:t xml:space="preserve">      تعداد         2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انتقال حرارت 1  </w:t>
      </w:r>
    </w:p>
    <w:p>
      <w:pPr>
        <w:jc w:val="right"/>
        <w:bidi/>
      </w:pPr>
      <w:r>
        <w:t xml:space="preserve">         کد درس    1315140    </w:t>
      </w:r>
    </w:p>
    <w:p>
      <w:pPr>
        <w:jc w:val="right"/>
        <w:bidi/>
      </w:pPr>
      <w:r>
        <w:t xml:space="preserve">         تاریخ      1404/03/18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126      پایان    126  </w:t>
      </w:r>
    </w:p>
    <w:p>
      <w:pPr>
        <w:jc w:val="right"/>
        <w:bidi/>
      </w:pPr>
      <w:r>
        <w:t xml:space="preserve">      نوع امتحان       تشريحي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كاربرد كامپيوتر در مديريت  </w:t>
      </w:r>
    </w:p>
    <w:p>
      <w:pPr>
        <w:jc w:val="right"/>
        <w:bidi/>
      </w:pPr>
      <w:r>
        <w:t xml:space="preserve">         کد درس    1115270    </w:t>
      </w:r>
    </w:p>
    <w:p>
      <w:pPr>
        <w:jc w:val="right"/>
        <w:bidi/>
      </w:pPr>
      <w:r>
        <w:t xml:space="preserve">         تاریخ      1404/03/18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1      پایان    83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42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الگوها و روش هاي تدريس  </w:t>
      </w:r>
    </w:p>
    <w:p>
      <w:pPr>
        <w:jc w:val="right"/>
        <w:bidi/>
      </w:pPr>
      <w:r>
        <w:t xml:space="preserve">         کد درس    1211630    </w:t>
      </w:r>
    </w:p>
    <w:p>
      <w:pPr>
        <w:jc w:val="right"/>
        <w:bidi/>
      </w:pPr>
      <w:r>
        <w:t xml:space="preserve">         تاریخ      1404/03/18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167      پایان    173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4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مكتب هاي فلسفي و نظريه هاي تربيتي  </w:t>
      </w:r>
    </w:p>
    <w:p>
      <w:pPr>
        <w:jc w:val="right"/>
        <w:bidi/>
      </w:pPr>
      <w:r>
        <w:t xml:space="preserve">         کد درس    1211645    </w:t>
      </w:r>
    </w:p>
    <w:p>
      <w:pPr>
        <w:jc w:val="right"/>
        <w:bidi/>
      </w:pPr>
      <w:r>
        <w:t xml:space="preserve">         تاریخ      1404/03/18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2      پایان    10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5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روان شناسي بازي  </w:t>
      </w:r>
    </w:p>
    <w:p>
      <w:pPr>
        <w:jc w:val="right"/>
        <w:bidi/>
      </w:pPr>
      <w:r>
        <w:t xml:space="preserve">         کد درس    1211691    </w:t>
      </w:r>
    </w:p>
    <w:p>
      <w:pPr>
        <w:jc w:val="right"/>
        <w:bidi/>
      </w:pPr>
      <w:r>
        <w:t xml:space="preserve">         تاریخ      1404/03/18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166      پایان    166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خواندن انگليسي پيشرفته  </w:t>
      </w:r>
    </w:p>
    <w:p>
      <w:pPr>
        <w:jc w:val="right"/>
        <w:bidi/>
      </w:pPr>
      <w:r>
        <w:t xml:space="preserve">         کد درس    1212421    </w:t>
      </w:r>
    </w:p>
    <w:p>
      <w:pPr>
        <w:jc w:val="right"/>
        <w:bidi/>
      </w:pPr>
      <w:r>
        <w:t xml:space="preserve">         تاریخ      1404/03/18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85      پایان    131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24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نرم افزارهاي كاربردي در حسابداري  </w:t>
      </w:r>
    </w:p>
    <w:p>
      <w:pPr>
        <w:jc w:val="right"/>
        <w:bidi/>
      </w:pPr>
      <w:r>
        <w:t xml:space="preserve">         کد درس    1214166    </w:t>
      </w:r>
    </w:p>
    <w:p>
      <w:pPr>
        <w:jc w:val="right"/>
        <w:bidi/>
      </w:pPr>
      <w:r>
        <w:t xml:space="preserve">         تاریخ      1404/03/18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175      پایان    191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9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روانشناسي افراد با نيازهاي خاص 2  </w:t>
      </w:r>
    </w:p>
    <w:p>
      <w:pPr>
        <w:jc w:val="right"/>
        <w:bidi/>
      </w:pPr>
      <w:r>
        <w:t xml:space="preserve">         کد درس    1217241    </w:t>
      </w:r>
    </w:p>
    <w:p>
      <w:pPr>
        <w:jc w:val="right"/>
        <w:bidi/>
      </w:pPr>
      <w:r>
        <w:t xml:space="preserve">         تاریخ      1404/03/18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12      پایان    66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28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متون فقه 4  </w:t>
      </w:r>
    </w:p>
    <w:p>
      <w:pPr>
        <w:jc w:val="right"/>
        <w:bidi/>
      </w:pPr>
      <w:r>
        <w:t xml:space="preserve">         کد درس    1220292    </w:t>
      </w:r>
    </w:p>
    <w:p>
      <w:pPr>
        <w:jc w:val="right"/>
        <w:bidi/>
      </w:pPr>
      <w:r>
        <w:t xml:space="preserve">         تاریخ      1404/03/18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168      پایان    168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قواعدفقه 2  </w:t>
      </w:r>
    </w:p>
    <w:p>
      <w:pPr>
        <w:jc w:val="right"/>
        <w:bidi/>
      </w:pPr>
      <w:r>
        <w:t xml:space="preserve">         کد درس    1220295    </w:t>
      </w:r>
    </w:p>
    <w:p>
      <w:pPr>
        <w:jc w:val="right"/>
        <w:bidi/>
      </w:pPr>
      <w:r>
        <w:t xml:space="preserve">         تاریخ      1404/03/18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133      پایان    133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حقوق بشر در اسلام  </w:t>
      </w:r>
    </w:p>
    <w:p>
      <w:pPr>
        <w:jc w:val="right"/>
        <w:bidi/>
      </w:pPr>
      <w:r>
        <w:t xml:space="preserve">         کد درس    1223228    </w:t>
      </w:r>
    </w:p>
    <w:p>
      <w:pPr>
        <w:jc w:val="right"/>
        <w:bidi/>
      </w:pPr>
      <w:r>
        <w:t xml:space="preserve">         تاریخ      1404/03/18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68      پایان    259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51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قواعدفقه (1) مدني  </w:t>
      </w:r>
    </w:p>
    <w:p>
      <w:pPr>
        <w:jc w:val="right"/>
        <w:bidi/>
      </w:pPr>
      <w:r>
        <w:t xml:space="preserve">         کد درس    1223256    </w:t>
      </w:r>
    </w:p>
    <w:p>
      <w:pPr>
        <w:jc w:val="right"/>
        <w:bidi/>
      </w:pPr>
      <w:r>
        <w:t xml:space="preserve">         تاریخ      1404/03/18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170      پایان    240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36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قواعدفقه(2)جزايي  </w:t>
      </w:r>
    </w:p>
    <w:p>
      <w:pPr>
        <w:jc w:val="right"/>
        <w:bidi/>
      </w:pPr>
      <w:r>
        <w:t xml:space="preserve">         کد درس    1223258    </w:t>
      </w:r>
    </w:p>
    <w:p>
      <w:pPr>
        <w:jc w:val="right"/>
        <w:bidi/>
      </w:pPr>
      <w:r>
        <w:t xml:space="preserve">         تاریخ      1404/03/18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135      پایان    137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2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روش هاي توليد  </w:t>
      </w:r>
    </w:p>
    <w:p>
      <w:pPr>
        <w:jc w:val="right"/>
        <w:bidi/>
      </w:pPr>
      <w:r>
        <w:t xml:space="preserve">         کد درس    1315265    </w:t>
      </w:r>
    </w:p>
    <w:p>
      <w:pPr>
        <w:jc w:val="right"/>
        <w:bidi/>
      </w:pPr>
      <w:r>
        <w:t xml:space="preserve">         تاریخ      1404/03/18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102      پایان    122  </w:t>
      </w:r>
    </w:p>
    <w:p>
      <w:pPr>
        <w:jc w:val="right"/>
        <w:bidi/>
      </w:pPr>
      <w:r>
        <w:t xml:space="preserve">      نوع امتحان       تشريحي  </w:t>
      </w:r>
    </w:p>
    <w:p>
      <w:pPr>
        <w:jc w:val="right"/>
        <w:bidi/>
      </w:pPr>
      <w:r>
        <w:t xml:space="preserve">      تعداد         11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روشهاي توليد و كارگاه  </w:t>
      </w:r>
    </w:p>
    <w:p>
      <w:pPr>
        <w:jc w:val="right"/>
        <w:bidi/>
      </w:pPr>
      <w:r>
        <w:t xml:space="preserve">         کد درس    1315366    </w:t>
      </w:r>
    </w:p>
    <w:p>
      <w:pPr>
        <w:jc w:val="right"/>
        <w:bidi/>
      </w:pPr>
      <w:r>
        <w:t xml:space="preserve">         تاریخ      1404/03/18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242      پایان    246  </w:t>
      </w:r>
    </w:p>
    <w:p>
      <w:pPr>
        <w:jc w:val="right"/>
        <w:bidi/>
      </w:pPr>
      <w:r>
        <w:t xml:space="preserve">      نوع امتحان       تشريحي  </w:t>
      </w:r>
    </w:p>
    <w:p>
      <w:pPr>
        <w:jc w:val="right"/>
        <w:bidi/>
      </w:pPr>
      <w:r>
        <w:t xml:space="preserve">      تعداد         3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رياضيات پايه ومقدمات آمار2  </w:t>
      </w:r>
    </w:p>
    <w:p>
      <w:pPr>
        <w:jc w:val="right"/>
        <w:bidi/>
      </w:pPr>
      <w:r>
        <w:t xml:space="preserve">         کد درس    1111015    </w:t>
      </w:r>
    </w:p>
    <w:p>
      <w:pPr>
        <w:jc w:val="right"/>
        <w:bidi/>
      </w:pPr>
      <w:r>
        <w:t xml:space="preserve">         تاریخ      1404/03/18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1      پایان    3  </w:t>
      </w:r>
    </w:p>
    <w:p>
      <w:pPr>
        <w:jc w:val="right"/>
        <w:bidi/>
      </w:pPr>
      <w:r>
        <w:t xml:space="preserve">      نوع امتحان       تستي تشريحي  </w:t>
      </w:r>
    </w:p>
    <w:p>
      <w:pPr>
        <w:jc w:val="right"/>
        <w:bidi/>
      </w:pPr>
      <w:r>
        <w:t xml:space="preserve">      تعداد         2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رياضيات و كاربرد آن در مديريت  </w:t>
      </w:r>
    </w:p>
    <w:p>
      <w:pPr>
        <w:jc w:val="right"/>
        <w:bidi/>
      </w:pPr>
      <w:r>
        <w:t xml:space="preserve">         کد درس    1111496    </w:t>
      </w:r>
    </w:p>
    <w:p>
      <w:pPr>
        <w:jc w:val="right"/>
        <w:bidi/>
      </w:pPr>
      <w:r>
        <w:t xml:space="preserve">         تاریخ      1404/03/18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2      پایان    74  </w:t>
      </w:r>
    </w:p>
    <w:p>
      <w:pPr>
        <w:jc w:val="right"/>
        <w:bidi/>
      </w:pPr>
      <w:r>
        <w:t xml:space="preserve">      نوع امتحان       تستي تشريحي  </w:t>
      </w:r>
    </w:p>
    <w:p>
      <w:pPr>
        <w:jc w:val="right"/>
        <w:bidi/>
      </w:pPr>
      <w:r>
        <w:t xml:space="preserve">      تعداد         37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ويروس شناسي  </w:t>
      </w:r>
    </w:p>
    <w:p>
      <w:pPr>
        <w:jc w:val="right"/>
        <w:bidi/>
      </w:pPr>
      <w:r>
        <w:t xml:space="preserve">         کد درس    1112593    </w:t>
      </w:r>
    </w:p>
    <w:p>
      <w:pPr>
        <w:jc w:val="right"/>
        <w:bidi/>
      </w:pPr>
      <w:r>
        <w:t xml:space="preserve">         تاریخ      1404/03/18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5      پایان    5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زبانهاي برنامه سازي  </w:t>
      </w:r>
    </w:p>
    <w:p>
      <w:pPr>
        <w:jc w:val="right"/>
        <w:bidi/>
      </w:pPr>
      <w:r>
        <w:t xml:space="preserve">         کد درس    1115168    </w:t>
      </w:r>
    </w:p>
    <w:p>
      <w:pPr>
        <w:jc w:val="right"/>
        <w:bidi/>
      </w:pPr>
      <w:r>
        <w:t xml:space="preserve">         تاریخ      1404/03/18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76      پایان    76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روان شناسي عمومي  </w:t>
      </w:r>
    </w:p>
    <w:p>
      <w:pPr>
        <w:jc w:val="right"/>
        <w:bidi/>
      </w:pPr>
      <w:r>
        <w:t xml:space="preserve">         کد درس    1211608    </w:t>
      </w:r>
    </w:p>
    <w:p>
      <w:pPr>
        <w:jc w:val="right"/>
        <w:bidi/>
      </w:pPr>
      <w:r>
        <w:t xml:space="preserve">         تاریخ      1404/03/18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7      پایان    7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متون حقوقي (3)حقوق عمومي  </w:t>
      </w:r>
    </w:p>
    <w:p>
      <w:pPr>
        <w:jc w:val="right"/>
        <w:bidi/>
      </w:pPr>
      <w:r>
        <w:t xml:space="preserve">         کد درس    1212352    </w:t>
      </w:r>
    </w:p>
    <w:p>
      <w:pPr>
        <w:jc w:val="right"/>
        <w:bidi/>
      </w:pPr>
      <w:r>
        <w:t xml:space="preserve">         تاریخ      1404/03/18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78      پایان    262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45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حسابداري پيشرفته 2  </w:t>
      </w:r>
    </w:p>
    <w:p>
      <w:pPr>
        <w:jc w:val="right"/>
        <w:bidi/>
      </w:pPr>
      <w:r>
        <w:t xml:space="preserve">         کد درس    1214029    </w:t>
      </w:r>
    </w:p>
    <w:p>
      <w:pPr>
        <w:jc w:val="right"/>
        <w:bidi/>
      </w:pPr>
      <w:r>
        <w:t xml:space="preserve">         تاریخ      1404/03/18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9      پایان    19  </w:t>
      </w:r>
    </w:p>
    <w:p>
      <w:pPr>
        <w:jc w:val="right"/>
        <w:bidi/>
      </w:pPr>
      <w:r>
        <w:t xml:space="preserve">      نوع امتحان       تستي تشريحي  </w:t>
      </w:r>
    </w:p>
    <w:p>
      <w:pPr>
        <w:jc w:val="right"/>
        <w:bidi/>
      </w:pPr>
      <w:r>
        <w:t xml:space="preserve">      تعداد         6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رياضي كاربردي2  </w:t>
      </w:r>
    </w:p>
    <w:p>
      <w:pPr>
        <w:jc w:val="right"/>
        <w:bidi/>
      </w:pPr>
      <w:r>
        <w:t xml:space="preserve">         کد درس    1214152    </w:t>
      </w:r>
    </w:p>
    <w:p>
      <w:pPr>
        <w:jc w:val="right"/>
        <w:bidi/>
      </w:pPr>
      <w:r>
        <w:t xml:space="preserve">         تاریخ      1404/03/18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21      پایان    290  </w:t>
      </w:r>
    </w:p>
    <w:p>
      <w:pPr>
        <w:jc w:val="right"/>
        <w:bidi/>
      </w:pPr>
      <w:r>
        <w:t xml:space="preserve">      نوع امتحان       تستي تشريحي  </w:t>
      </w:r>
    </w:p>
    <w:p>
      <w:pPr>
        <w:jc w:val="right"/>
        <w:bidi/>
      </w:pPr>
      <w:r>
        <w:t xml:space="preserve">      تعداد         32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بازرگاني بين المللي  </w:t>
      </w:r>
    </w:p>
    <w:p>
      <w:pPr>
        <w:jc w:val="right"/>
        <w:bidi/>
      </w:pPr>
      <w:r>
        <w:t xml:space="preserve">         کد درس    1218125    </w:t>
      </w:r>
    </w:p>
    <w:p>
      <w:pPr>
        <w:jc w:val="right"/>
        <w:bidi/>
      </w:pPr>
      <w:r>
        <w:t xml:space="preserve">         تاریخ      1404/03/18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57      پایان    67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6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حقوق خانواده  </w:t>
      </w:r>
    </w:p>
    <w:p>
      <w:pPr>
        <w:jc w:val="right"/>
        <w:bidi/>
      </w:pPr>
      <w:r>
        <w:t xml:space="preserve">         کد درس    1220091    </w:t>
      </w:r>
    </w:p>
    <w:p>
      <w:pPr>
        <w:jc w:val="right"/>
        <w:bidi/>
      </w:pPr>
      <w:r>
        <w:t xml:space="preserve">         تاریخ      1404/03/18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69      پایان    79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6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نحو كاربردي 1  </w:t>
      </w:r>
    </w:p>
    <w:p>
      <w:pPr>
        <w:jc w:val="right"/>
        <w:bidi/>
      </w:pPr>
      <w:r>
        <w:t xml:space="preserve">         کد درس    1220733    </w:t>
      </w:r>
    </w:p>
    <w:p>
      <w:pPr>
        <w:jc w:val="right"/>
        <w:bidi/>
      </w:pPr>
      <w:r>
        <w:t xml:space="preserve">         تاریخ      1404/03/18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81      پایان    81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معنا شناسي 1  </w:t>
      </w:r>
    </w:p>
    <w:p>
      <w:pPr>
        <w:jc w:val="right"/>
        <w:bidi/>
      </w:pPr>
      <w:r>
        <w:t xml:space="preserve">         کد درس    1220835    </w:t>
      </w:r>
    </w:p>
    <w:p>
      <w:pPr>
        <w:jc w:val="right"/>
        <w:bidi/>
      </w:pPr>
      <w:r>
        <w:t xml:space="preserve">         تاریخ      1404/03/18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83      پایان    83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حقوق مدني(5)حقوق خانواده  </w:t>
      </w:r>
    </w:p>
    <w:p>
      <w:pPr>
        <w:jc w:val="right"/>
        <w:bidi/>
      </w:pPr>
      <w:r>
        <w:t xml:space="preserve">         کد درس    1223249    </w:t>
      </w:r>
    </w:p>
    <w:p>
      <w:pPr>
        <w:jc w:val="right"/>
        <w:bidi/>
      </w:pPr>
      <w:r>
        <w:t xml:space="preserve">         تاریخ      1404/03/18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85      پایان    145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31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زبان هاي برنامه نويسي  </w:t>
      </w:r>
    </w:p>
    <w:p>
      <w:pPr>
        <w:jc w:val="right"/>
        <w:bidi/>
      </w:pPr>
      <w:r>
        <w:t xml:space="preserve">         کد درس    1322096    </w:t>
      </w:r>
    </w:p>
    <w:p>
      <w:pPr>
        <w:jc w:val="right"/>
        <w:bidi/>
      </w:pPr>
      <w:r>
        <w:t xml:space="preserve">         تاریخ      1404/03/18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147      پایان    147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مديريت استراتژيك رسانه  </w:t>
      </w:r>
    </w:p>
    <w:p>
      <w:pPr>
        <w:jc w:val="right"/>
        <w:bidi/>
      </w:pPr>
      <w:r>
        <w:t xml:space="preserve">         کد درس    1712250    </w:t>
      </w:r>
    </w:p>
    <w:p>
      <w:pPr>
        <w:jc w:val="right"/>
        <w:bidi/>
      </w:pPr>
      <w:r>
        <w:t xml:space="preserve">         تاریخ      1404/03/18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149      پایان    149  </w:t>
      </w:r>
    </w:p>
    <w:p>
      <w:pPr>
        <w:jc w:val="right"/>
        <w:bidi/>
      </w:pPr>
      <w:r>
        <w:t xml:space="preserve">      نوع امتحان       تستي تشريحي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سيگنالهاوسيستمها  </w:t>
      </w:r>
    </w:p>
    <w:p>
      <w:pPr>
        <w:jc w:val="right"/>
        <w:bidi/>
      </w:pPr>
      <w:r>
        <w:t xml:space="preserve">         کد درس    1115204    </w:t>
      </w:r>
    </w:p>
    <w:p>
      <w:pPr>
        <w:jc w:val="right"/>
        <w:bidi/>
      </w:pPr>
      <w:r>
        <w:t xml:space="preserve">         تاریخ      1404/03/19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1      پایان    1  </w:t>
      </w:r>
    </w:p>
    <w:p>
      <w:pPr>
        <w:jc w:val="right"/>
        <w:bidi/>
      </w:pPr>
      <w:r>
        <w:t xml:space="preserve">      نوع امتحان       تستي تشريحي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مشاوره ازدواج  </w:t>
      </w:r>
    </w:p>
    <w:p>
      <w:pPr>
        <w:jc w:val="right"/>
        <w:bidi/>
      </w:pPr>
      <w:r>
        <w:t xml:space="preserve">         کد درس    1211552    </w:t>
      </w:r>
    </w:p>
    <w:p>
      <w:pPr>
        <w:jc w:val="right"/>
        <w:bidi/>
      </w:pPr>
      <w:r>
        <w:t xml:space="preserve">         تاریخ      1404/03/19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2      پایان    2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اصول وروش ترجمه  </w:t>
      </w:r>
    </w:p>
    <w:p>
      <w:pPr>
        <w:jc w:val="right"/>
        <w:bidi/>
      </w:pPr>
      <w:r>
        <w:t xml:space="preserve">         کد درس    1212057    </w:t>
      </w:r>
    </w:p>
    <w:p>
      <w:pPr>
        <w:jc w:val="right"/>
        <w:bidi/>
      </w:pPr>
      <w:r>
        <w:t xml:space="preserve">         تاریخ      1404/03/19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3      پایان    3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ترجمه پيشرفته 2  </w:t>
      </w:r>
    </w:p>
    <w:p>
      <w:pPr>
        <w:jc w:val="right"/>
        <w:bidi/>
      </w:pPr>
      <w:r>
        <w:t xml:space="preserve">         کد درس    1212080    </w:t>
      </w:r>
    </w:p>
    <w:p>
      <w:pPr>
        <w:jc w:val="right"/>
        <w:bidi/>
      </w:pPr>
      <w:r>
        <w:t xml:space="preserve">         تاریخ      1404/03/19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4      پایان    4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متون حقوقي(2)حقوق جزايي  </w:t>
      </w:r>
    </w:p>
    <w:p>
      <w:pPr>
        <w:jc w:val="right"/>
        <w:bidi/>
      </w:pPr>
      <w:r>
        <w:t xml:space="preserve">         کد درس    1212351    </w:t>
      </w:r>
    </w:p>
    <w:p>
      <w:pPr>
        <w:jc w:val="right"/>
        <w:bidi/>
      </w:pPr>
      <w:r>
        <w:t xml:space="preserve">         تاریخ      1404/03/19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5      پایان    89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43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اصول و راهكارهاي ترجمه  </w:t>
      </w:r>
    </w:p>
    <w:p>
      <w:pPr>
        <w:jc w:val="right"/>
        <w:bidi/>
      </w:pPr>
      <w:r>
        <w:t xml:space="preserve">         کد درس    1212428    </w:t>
      </w:r>
    </w:p>
    <w:p>
      <w:pPr>
        <w:jc w:val="right"/>
        <w:bidi/>
      </w:pPr>
      <w:r>
        <w:t xml:space="preserve">         تاریخ      1404/03/19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6      پایان    46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21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ترجمه متون علوم انساني از فارسي  </w:t>
      </w:r>
    </w:p>
    <w:p>
      <w:pPr>
        <w:jc w:val="right"/>
        <w:bidi/>
      </w:pPr>
      <w:r>
        <w:t xml:space="preserve">         کد درس    1212447    </w:t>
      </w:r>
    </w:p>
    <w:p>
      <w:pPr>
        <w:jc w:val="right"/>
        <w:bidi/>
      </w:pPr>
      <w:r>
        <w:t xml:space="preserve">         تاریخ      1404/03/19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91      پایان    125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18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آسيب شناسي اجتماعي  </w:t>
      </w:r>
    </w:p>
    <w:p>
      <w:pPr>
        <w:jc w:val="right"/>
        <w:bidi/>
      </w:pPr>
      <w:r>
        <w:t xml:space="preserve">         کد درس    1217250    </w:t>
      </w:r>
    </w:p>
    <w:p>
      <w:pPr>
        <w:jc w:val="right"/>
        <w:bidi/>
      </w:pPr>
      <w:r>
        <w:t xml:space="preserve">         تاریخ      1404/03/19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48      پایان    94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24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رياضيات براي اقتصاد 2  </w:t>
      </w:r>
    </w:p>
    <w:p>
      <w:pPr>
        <w:jc w:val="right"/>
        <w:bidi/>
      </w:pPr>
      <w:r>
        <w:t xml:space="preserve">         کد درس    1221291    </w:t>
      </w:r>
    </w:p>
    <w:p>
      <w:pPr>
        <w:jc w:val="right"/>
        <w:bidi/>
      </w:pPr>
      <w:r>
        <w:t xml:space="preserve">         تاریخ      1404/03/19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127      پایان    127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حقوق اداري 2  </w:t>
      </w:r>
    </w:p>
    <w:p>
      <w:pPr>
        <w:jc w:val="right"/>
        <w:bidi/>
      </w:pPr>
      <w:r>
        <w:t xml:space="preserve">         کد درس    1223035    </w:t>
      </w:r>
    </w:p>
    <w:p>
      <w:pPr>
        <w:jc w:val="right"/>
        <w:bidi/>
      </w:pPr>
      <w:r>
        <w:t xml:space="preserve">         تاریخ      1404/03/19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96      پایان    164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43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آمارواحتمالات  </w:t>
      </w:r>
    </w:p>
    <w:p>
      <w:pPr>
        <w:jc w:val="right"/>
        <w:bidi/>
      </w:pPr>
      <w:r>
        <w:t xml:space="preserve">         کد درس    1117084    </w:t>
      </w:r>
    </w:p>
    <w:p>
      <w:pPr>
        <w:jc w:val="right"/>
        <w:bidi/>
      </w:pPr>
      <w:r>
        <w:t xml:space="preserve">         تاریخ      1404/03/19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1      پایان    1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آمار و احتمالات و كاربرد آن در مديريت 2  </w:t>
      </w:r>
    </w:p>
    <w:p>
      <w:pPr>
        <w:jc w:val="right"/>
        <w:bidi/>
      </w:pPr>
      <w:r>
        <w:t xml:space="preserve">         کد درس    1117215    </w:t>
      </w:r>
    </w:p>
    <w:p>
      <w:pPr>
        <w:jc w:val="right"/>
        <w:bidi/>
      </w:pPr>
      <w:r>
        <w:t xml:space="preserve">         تاریخ      1404/03/19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2      پایان    28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14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تحقيق درعمليات 2  </w:t>
      </w:r>
    </w:p>
    <w:p>
      <w:pPr>
        <w:jc w:val="right"/>
        <w:bidi/>
      </w:pPr>
      <w:r>
        <w:t xml:space="preserve">         کد درس    1122022    </w:t>
      </w:r>
    </w:p>
    <w:p>
      <w:pPr>
        <w:jc w:val="right"/>
        <w:bidi/>
      </w:pPr>
      <w:r>
        <w:t xml:space="preserve">         تاریخ      1404/03/19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3      پایان    9  </w:t>
      </w:r>
    </w:p>
    <w:p>
      <w:pPr>
        <w:jc w:val="right"/>
        <w:bidi/>
      </w:pPr>
      <w:r>
        <w:t xml:space="preserve">      نوع امتحان       تستي تشريحي  </w:t>
      </w:r>
    </w:p>
    <w:p>
      <w:pPr>
        <w:jc w:val="right"/>
        <w:bidi/>
      </w:pPr>
      <w:r>
        <w:t xml:space="preserve">      تعداد         4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آيين دادرسي كيفري 2  </w:t>
      </w:r>
    </w:p>
    <w:p>
      <w:pPr>
        <w:jc w:val="right"/>
        <w:bidi/>
      </w:pPr>
      <w:r>
        <w:t xml:space="preserve">         کد درس    1223049    </w:t>
      </w:r>
    </w:p>
    <w:p>
      <w:pPr>
        <w:jc w:val="right"/>
        <w:bidi/>
      </w:pPr>
      <w:r>
        <w:t xml:space="preserve">         تاریخ      1404/03/19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30      پایان    106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39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مقدمه علم حقوق  </w:t>
      </w:r>
    </w:p>
    <w:p>
      <w:pPr>
        <w:jc w:val="right"/>
        <w:bidi/>
      </w:pPr>
      <w:r>
        <w:t xml:space="preserve">         کد درس    1223218    </w:t>
      </w:r>
    </w:p>
    <w:p>
      <w:pPr>
        <w:jc w:val="right"/>
        <w:bidi/>
      </w:pPr>
      <w:r>
        <w:t xml:space="preserve">         تاریخ      1404/03/19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11      پایان    65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28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طراحي و نقشه كشي مهندسي  </w:t>
      </w:r>
    </w:p>
    <w:p>
      <w:pPr>
        <w:jc w:val="right"/>
        <w:bidi/>
      </w:pPr>
      <w:r>
        <w:t xml:space="preserve">         کد درس    1314332    </w:t>
      </w:r>
    </w:p>
    <w:p>
      <w:pPr>
        <w:jc w:val="right"/>
        <w:bidi/>
      </w:pPr>
      <w:r>
        <w:t xml:space="preserve">         تاریخ      1404/03/19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108      پایان    120  </w:t>
      </w:r>
    </w:p>
    <w:p>
      <w:pPr>
        <w:jc w:val="right"/>
        <w:bidi/>
      </w:pPr>
      <w:r>
        <w:t xml:space="preserve">      نوع امتحان       تشريحي  </w:t>
      </w:r>
    </w:p>
    <w:p>
      <w:pPr>
        <w:jc w:val="right"/>
        <w:bidi/>
      </w:pPr>
      <w:r>
        <w:t xml:space="preserve">      تعداد         7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نقشه كشي صنعتي  </w:t>
      </w:r>
    </w:p>
    <w:p>
      <w:pPr>
        <w:jc w:val="right"/>
        <w:bidi/>
      </w:pPr>
      <w:r>
        <w:t xml:space="preserve">         کد درس    1511071    </w:t>
      </w:r>
    </w:p>
    <w:p>
      <w:pPr>
        <w:jc w:val="right"/>
        <w:bidi/>
      </w:pPr>
      <w:r>
        <w:t xml:space="preserve">         تاریخ      1404/03/19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67      پایان    77  </w:t>
      </w:r>
    </w:p>
    <w:p>
      <w:pPr>
        <w:jc w:val="right"/>
        <w:bidi/>
      </w:pPr>
      <w:r>
        <w:t xml:space="preserve">      نوع امتحان       تشريحي  </w:t>
      </w:r>
    </w:p>
    <w:p>
      <w:pPr>
        <w:jc w:val="right"/>
        <w:bidi/>
      </w:pPr>
      <w:r>
        <w:t xml:space="preserve">      تعداد         6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تعليم و تربيت اسلامي  </w:t>
      </w:r>
    </w:p>
    <w:p>
      <w:pPr>
        <w:jc w:val="right"/>
        <w:bidi/>
      </w:pPr>
      <w:r>
        <w:t xml:space="preserve">         کد درس    1211614    </w:t>
      </w:r>
    </w:p>
    <w:p>
      <w:pPr>
        <w:jc w:val="right"/>
        <w:bidi/>
      </w:pPr>
      <w:r>
        <w:t xml:space="preserve">         تاریخ      1404/03/19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1      پایان    7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4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اصول حسابداري  </w:t>
      </w:r>
    </w:p>
    <w:p>
      <w:pPr>
        <w:jc w:val="right"/>
        <w:bidi/>
      </w:pPr>
      <w:r>
        <w:t xml:space="preserve">         کد درس    1211668    </w:t>
      </w:r>
    </w:p>
    <w:p>
      <w:pPr>
        <w:jc w:val="right"/>
        <w:bidi/>
      </w:pPr>
      <w:r>
        <w:t xml:space="preserve">         تاریخ      1404/03/19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167      پایان    167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دو و ميداني 2  </w:t>
      </w:r>
    </w:p>
    <w:p>
      <w:pPr>
        <w:jc w:val="right"/>
        <w:bidi/>
      </w:pPr>
      <w:r>
        <w:t xml:space="preserve">         کد درس    1215239    </w:t>
      </w:r>
    </w:p>
    <w:p>
      <w:pPr>
        <w:jc w:val="right"/>
        <w:bidi/>
      </w:pPr>
      <w:r>
        <w:t xml:space="preserve">         تاریخ      1404/03/19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2      پایان    2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تربيت بدني  </w:t>
      </w:r>
    </w:p>
    <w:p>
      <w:pPr>
        <w:jc w:val="right"/>
        <w:bidi/>
      </w:pPr>
      <w:r>
        <w:t xml:space="preserve">         کد درس    1215427    </w:t>
      </w:r>
    </w:p>
    <w:p>
      <w:pPr>
        <w:jc w:val="right"/>
        <w:bidi/>
      </w:pPr>
      <w:r>
        <w:t xml:space="preserve">         تاریخ      1404/03/19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9      پایان    271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133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تربيت بدني  </w:t>
      </w:r>
    </w:p>
    <w:p>
      <w:pPr>
        <w:jc w:val="right"/>
        <w:bidi/>
      </w:pPr>
      <w:r>
        <w:t xml:space="preserve">         کد درس    1215431    </w:t>
      </w:r>
    </w:p>
    <w:p>
      <w:pPr>
        <w:jc w:val="right"/>
        <w:bidi/>
      </w:pPr>
      <w:r>
        <w:t xml:space="preserve">         تاریخ      1404/03/19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169      پایان    191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12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فيزيولوژي اعصاب و غدد  </w:t>
      </w:r>
    </w:p>
    <w:p>
      <w:pPr>
        <w:jc w:val="right"/>
        <w:bidi/>
      </w:pPr>
      <w:r>
        <w:t xml:space="preserve">         کد درس    1217215    </w:t>
      </w:r>
    </w:p>
    <w:p>
      <w:pPr>
        <w:jc w:val="right"/>
        <w:bidi/>
      </w:pPr>
      <w:r>
        <w:t xml:space="preserve">         تاریخ      1404/03/19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4      پایان    74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36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فقه جزائي  </w:t>
      </w:r>
    </w:p>
    <w:p>
      <w:pPr>
        <w:jc w:val="right"/>
        <w:bidi/>
      </w:pPr>
      <w:r>
        <w:t xml:space="preserve">         کد درس    1219097    </w:t>
      </w:r>
    </w:p>
    <w:p>
      <w:pPr>
        <w:jc w:val="right"/>
        <w:bidi/>
      </w:pPr>
      <w:r>
        <w:t xml:space="preserve">         تاریخ      1404/03/19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273      پایان    273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متون فقه (4)فقه جزايي  </w:t>
      </w:r>
    </w:p>
    <w:p>
      <w:pPr>
        <w:jc w:val="right"/>
        <w:bidi/>
      </w:pPr>
      <w:r>
        <w:t xml:space="preserve">         کد درس    1220757    </w:t>
      </w:r>
    </w:p>
    <w:p>
      <w:pPr>
        <w:jc w:val="right"/>
        <w:bidi/>
      </w:pPr>
      <w:r>
        <w:t xml:space="preserve">         تاریخ      1404/03/19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193      پایان    255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32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حقوق اداري 1  </w:t>
      </w:r>
    </w:p>
    <w:p>
      <w:pPr>
        <w:jc w:val="right"/>
        <w:bidi/>
      </w:pPr>
      <w:r>
        <w:t xml:space="preserve">         کد درس    1223227    </w:t>
      </w:r>
    </w:p>
    <w:p>
      <w:pPr>
        <w:jc w:val="right"/>
        <w:bidi/>
      </w:pPr>
      <w:r>
        <w:t xml:space="preserve">         تاریخ      1404/03/19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76      پایان    272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51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معماري كامپيوتر  </w:t>
      </w:r>
    </w:p>
    <w:p>
      <w:pPr>
        <w:jc w:val="right"/>
        <w:bidi/>
      </w:pPr>
      <w:r>
        <w:t xml:space="preserve">         کد درس    1322006    </w:t>
      </w:r>
    </w:p>
    <w:p>
      <w:pPr>
        <w:jc w:val="right"/>
        <w:bidi/>
      </w:pPr>
      <w:r>
        <w:t xml:space="preserve">         تاریخ      1404/03/19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275      پایان    275  </w:t>
      </w:r>
    </w:p>
    <w:p>
      <w:pPr>
        <w:jc w:val="right"/>
        <w:bidi/>
      </w:pPr>
      <w:r>
        <w:t xml:space="preserve">      نوع امتحان       تستي تشريحي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ايمني وبهداشت صنعتي  </w:t>
      </w:r>
    </w:p>
    <w:p>
      <w:pPr>
        <w:jc w:val="right"/>
        <w:bidi/>
      </w:pPr>
      <w:r>
        <w:t xml:space="preserve">         کد درس    1122031    </w:t>
      </w:r>
    </w:p>
    <w:p>
      <w:pPr>
        <w:jc w:val="right"/>
        <w:bidi/>
      </w:pPr>
      <w:r>
        <w:t xml:space="preserve">         تاریخ      1404/03/20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167      پایان    167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نگارش انگليسي پايه  </w:t>
      </w:r>
    </w:p>
    <w:p>
      <w:pPr>
        <w:jc w:val="right"/>
        <w:bidi/>
      </w:pPr>
      <w:r>
        <w:t xml:space="preserve">         کد درس    1212420    </w:t>
      </w:r>
    </w:p>
    <w:p>
      <w:pPr>
        <w:jc w:val="right"/>
        <w:bidi/>
      </w:pPr>
      <w:r>
        <w:t xml:space="preserve">         تاریخ      1404/03/20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166      پایان    214  </w:t>
      </w:r>
    </w:p>
    <w:p>
      <w:pPr>
        <w:jc w:val="right"/>
        <w:bidi/>
      </w:pPr>
      <w:r>
        <w:t xml:space="preserve">      نوع امتحان       تشريحي  </w:t>
      </w:r>
    </w:p>
    <w:p>
      <w:pPr>
        <w:jc w:val="right"/>
        <w:bidi/>
      </w:pPr>
      <w:r>
        <w:t xml:space="preserve">      تعداد         25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ترجمه تشريحي  </w:t>
      </w:r>
    </w:p>
    <w:p>
      <w:pPr>
        <w:jc w:val="right"/>
        <w:bidi/>
      </w:pPr>
      <w:r>
        <w:t xml:space="preserve">         کد درس    1212457    </w:t>
      </w:r>
    </w:p>
    <w:p>
      <w:pPr>
        <w:jc w:val="right"/>
        <w:bidi/>
      </w:pPr>
      <w:r>
        <w:t xml:space="preserve">         تاریخ      1404/03/20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169      پایان    183  </w:t>
      </w:r>
    </w:p>
    <w:p>
      <w:pPr>
        <w:jc w:val="right"/>
        <w:bidi/>
      </w:pPr>
      <w:r>
        <w:t xml:space="preserve">      نوع امتحان       تشريحي  </w:t>
      </w:r>
    </w:p>
    <w:p>
      <w:pPr>
        <w:jc w:val="right"/>
        <w:bidi/>
      </w:pPr>
      <w:r>
        <w:t xml:space="preserve">      تعداد         8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آمار كاربردي1  </w:t>
      </w:r>
    </w:p>
    <w:p>
      <w:pPr>
        <w:jc w:val="right"/>
        <w:bidi/>
      </w:pPr>
      <w:r>
        <w:t xml:space="preserve">         کد درس    1214151    </w:t>
      </w:r>
    </w:p>
    <w:p>
      <w:pPr>
        <w:jc w:val="right"/>
        <w:bidi/>
      </w:pPr>
      <w:r>
        <w:t xml:space="preserve">         تاریخ      1404/03/20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216      پایان    250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18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مالياتي1  </w:t>
      </w:r>
    </w:p>
    <w:p>
      <w:pPr>
        <w:jc w:val="right"/>
        <w:bidi/>
      </w:pPr>
      <w:r>
        <w:t xml:space="preserve">         کد درس    1214168    </w:t>
      </w:r>
    </w:p>
    <w:p>
      <w:pPr>
        <w:jc w:val="right"/>
        <w:bidi/>
      </w:pPr>
      <w:r>
        <w:t xml:space="preserve">         تاریخ      1404/03/20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185      پایان    201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9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آموزش و پرورش ابتدايي و متوسطه  </w:t>
      </w:r>
    </w:p>
    <w:p>
      <w:pPr>
        <w:jc w:val="right"/>
        <w:bidi/>
      </w:pPr>
      <w:r>
        <w:t xml:space="preserve">         کد درس    1217534    </w:t>
      </w:r>
    </w:p>
    <w:p>
      <w:pPr>
        <w:jc w:val="right"/>
        <w:bidi/>
      </w:pPr>
      <w:r>
        <w:t xml:space="preserve">         تاریخ      1404/03/20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252      پایان    252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مديريت تحول و بهبود سازماني در بخش دولتي  </w:t>
      </w:r>
    </w:p>
    <w:p>
      <w:pPr>
        <w:jc w:val="right"/>
        <w:bidi/>
      </w:pPr>
      <w:r>
        <w:t xml:space="preserve">         کد درس    1218601    </w:t>
      </w:r>
    </w:p>
    <w:p>
      <w:pPr>
        <w:jc w:val="right"/>
        <w:bidi/>
      </w:pPr>
      <w:r>
        <w:t xml:space="preserve">         تاریخ      1404/03/20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203      پایان    207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3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فقه مدني- عقود معين (1)  </w:t>
      </w:r>
    </w:p>
    <w:p>
      <w:pPr>
        <w:jc w:val="right"/>
        <w:bidi/>
      </w:pPr>
      <w:r>
        <w:t xml:space="preserve">         کد درس    1219089    </w:t>
      </w:r>
    </w:p>
    <w:p>
      <w:pPr>
        <w:jc w:val="right"/>
        <w:bidi/>
      </w:pPr>
      <w:r>
        <w:t xml:space="preserve">         تاریخ      1404/03/20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254      پایان    254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سيري درنهج البلاغه  </w:t>
      </w:r>
    </w:p>
    <w:p>
      <w:pPr>
        <w:jc w:val="right"/>
        <w:bidi/>
      </w:pPr>
      <w:r>
        <w:t xml:space="preserve">         کد درس    1220143    </w:t>
      </w:r>
    </w:p>
    <w:p>
      <w:pPr>
        <w:jc w:val="right"/>
        <w:bidi/>
      </w:pPr>
      <w:r>
        <w:t xml:space="preserve">         تاریخ      1404/03/20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209      پایان    209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حقوق كار  </w:t>
      </w:r>
    </w:p>
    <w:p>
      <w:pPr>
        <w:jc w:val="right"/>
        <w:bidi/>
      </w:pPr>
      <w:r>
        <w:t xml:space="preserve">         کد درس    1220236    </w:t>
      </w:r>
    </w:p>
    <w:p>
      <w:pPr>
        <w:jc w:val="right"/>
        <w:bidi/>
      </w:pPr>
      <w:r>
        <w:t xml:space="preserve">         تاریخ      1404/03/20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256      پایان    256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حقوق كار  </w:t>
      </w:r>
    </w:p>
    <w:p>
      <w:pPr>
        <w:jc w:val="right"/>
        <w:bidi/>
      </w:pPr>
      <w:r>
        <w:t xml:space="preserve">         کد درس    1223164    </w:t>
      </w:r>
    </w:p>
    <w:p>
      <w:pPr>
        <w:jc w:val="right"/>
        <w:bidi/>
      </w:pPr>
      <w:r>
        <w:t xml:space="preserve">         تاریخ      1404/03/20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211      پایان    213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2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تحليل متون ادبي با رويكرد بلاغت قديم وجديد  </w:t>
      </w:r>
    </w:p>
    <w:p>
      <w:pPr>
        <w:jc w:val="right"/>
        <w:bidi/>
      </w:pPr>
      <w:r>
        <w:t xml:space="preserve">         کد درس    1230135    </w:t>
      </w:r>
    </w:p>
    <w:p>
      <w:pPr>
        <w:jc w:val="right"/>
        <w:bidi/>
      </w:pPr>
      <w:r>
        <w:t xml:space="preserve">         تاریخ      1404/03/20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258      پایان    258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نظريه هاي امنيت  </w:t>
      </w:r>
    </w:p>
    <w:p>
      <w:pPr>
        <w:jc w:val="right"/>
        <w:bidi/>
      </w:pPr>
      <w:r>
        <w:t xml:space="preserve">         کد درس    1231129    </w:t>
      </w:r>
    </w:p>
    <w:p>
      <w:pPr>
        <w:jc w:val="right"/>
        <w:bidi/>
      </w:pPr>
      <w:r>
        <w:t xml:space="preserve">         تاریخ      1404/03/20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215      پایان    217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2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اصول و مباني روابط بين الملل (2)  </w:t>
      </w:r>
    </w:p>
    <w:p>
      <w:pPr>
        <w:jc w:val="right"/>
        <w:bidi/>
      </w:pPr>
      <w:r>
        <w:t xml:space="preserve">         کد درس    1231134    </w:t>
      </w:r>
    </w:p>
    <w:p>
      <w:pPr>
        <w:jc w:val="right"/>
        <w:bidi/>
      </w:pPr>
      <w:r>
        <w:t xml:space="preserve">         تاریخ      1404/03/20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219      پایان    260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2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پديده هاي بيوالكتريكي  </w:t>
      </w:r>
    </w:p>
    <w:p>
      <w:pPr>
        <w:jc w:val="right"/>
        <w:bidi/>
      </w:pPr>
      <w:r>
        <w:t xml:space="preserve">         کد درس    1318138    </w:t>
      </w:r>
    </w:p>
    <w:p>
      <w:pPr>
        <w:jc w:val="right"/>
        <w:bidi/>
      </w:pPr>
      <w:r>
        <w:t xml:space="preserve">         تاریخ      1404/03/20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221      پایان    221  </w:t>
      </w:r>
    </w:p>
    <w:p>
      <w:pPr>
        <w:jc w:val="right"/>
        <w:bidi/>
      </w:pPr>
      <w:r>
        <w:t xml:space="preserve">      نوع امتحان       تشريحي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شيمي تجزيه  </w:t>
      </w:r>
    </w:p>
    <w:p>
      <w:pPr>
        <w:jc w:val="right"/>
        <w:bidi/>
      </w:pPr>
      <w:r>
        <w:t xml:space="preserve">         کد درس    1411321    </w:t>
      </w:r>
    </w:p>
    <w:p>
      <w:pPr>
        <w:jc w:val="right"/>
        <w:bidi/>
      </w:pPr>
      <w:r>
        <w:t xml:space="preserve">         تاریخ      1404/03/20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223      پایان    223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رياضي عمومي 1  </w:t>
      </w:r>
    </w:p>
    <w:p>
      <w:pPr>
        <w:jc w:val="right"/>
        <w:bidi/>
      </w:pPr>
      <w:r>
        <w:t xml:space="preserve">         کد درس    1111307    </w:t>
      </w:r>
    </w:p>
    <w:p>
      <w:pPr>
        <w:jc w:val="right"/>
        <w:bidi/>
      </w:pPr>
      <w:r>
        <w:t xml:space="preserve">         تاریخ      1404/03/20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1      پایان    27  </w:t>
      </w:r>
    </w:p>
    <w:p>
      <w:pPr>
        <w:jc w:val="right"/>
        <w:bidi/>
      </w:pPr>
      <w:r>
        <w:t xml:space="preserve">      نوع امتحان       تستي تشريحي  </w:t>
      </w:r>
    </w:p>
    <w:p>
      <w:pPr>
        <w:jc w:val="right"/>
        <w:bidi/>
      </w:pPr>
      <w:r>
        <w:t xml:space="preserve">      تعداد         14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سازمان ها و قوانين آموزش و پرورش  </w:t>
      </w:r>
    </w:p>
    <w:p>
      <w:pPr>
        <w:jc w:val="right"/>
        <w:bidi/>
      </w:pPr>
      <w:r>
        <w:t xml:space="preserve">         کد درس    1211650    </w:t>
      </w:r>
    </w:p>
    <w:p>
      <w:pPr>
        <w:jc w:val="right"/>
        <w:bidi/>
      </w:pPr>
      <w:r>
        <w:t xml:space="preserve">         تاریخ      1404/03/20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2      پایان    8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4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نگارش انگليسي پيشرفته  </w:t>
      </w:r>
    </w:p>
    <w:p>
      <w:pPr>
        <w:jc w:val="right"/>
        <w:bidi/>
      </w:pPr>
      <w:r>
        <w:t xml:space="preserve">         کد درس    1212424    </w:t>
      </w:r>
    </w:p>
    <w:p>
      <w:pPr>
        <w:jc w:val="right"/>
        <w:bidi/>
      </w:pPr>
      <w:r>
        <w:t xml:space="preserve">         تاریخ      1404/03/20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29      پایان    45  </w:t>
      </w:r>
    </w:p>
    <w:p>
      <w:pPr>
        <w:jc w:val="right"/>
        <w:bidi/>
      </w:pPr>
      <w:r>
        <w:t xml:space="preserve">      نوع امتحان       تشريحي  </w:t>
      </w:r>
    </w:p>
    <w:p>
      <w:pPr>
        <w:jc w:val="right"/>
        <w:bidi/>
      </w:pPr>
      <w:r>
        <w:t xml:space="preserve">      تعداد         9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حوزه هاي نوين در ترجمه  </w:t>
      </w:r>
    </w:p>
    <w:p>
      <w:pPr>
        <w:jc w:val="right"/>
        <w:bidi/>
      </w:pPr>
      <w:r>
        <w:t xml:space="preserve">         کد درس    1212446    </w:t>
      </w:r>
    </w:p>
    <w:p>
      <w:pPr>
        <w:jc w:val="right"/>
        <w:bidi/>
      </w:pPr>
      <w:r>
        <w:t xml:space="preserve">         تاریخ      1404/03/20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10      پایان    36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14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پژوهش در مطالعات ترجمه  </w:t>
      </w:r>
    </w:p>
    <w:p>
      <w:pPr>
        <w:jc w:val="right"/>
        <w:bidi/>
      </w:pPr>
      <w:r>
        <w:t xml:space="preserve">         کد درس    1212463    </w:t>
      </w:r>
    </w:p>
    <w:p>
      <w:pPr>
        <w:jc w:val="right"/>
        <w:bidi/>
      </w:pPr>
      <w:r>
        <w:t xml:space="preserve">         تاریخ      1404/03/20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47      پایان    57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6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بازار سرمايه و ابزار تامين مالي اسلامي  </w:t>
      </w:r>
    </w:p>
    <w:p>
      <w:pPr>
        <w:jc w:val="right"/>
        <w:bidi/>
      </w:pPr>
      <w:r>
        <w:t xml:space="preserve">         کد درس    1214157    </w:t>
      </w:r>
    </w:p>
    <w:p>
      <w:pPr>
        <w:jc w:val="right"/>
        <w:bidi/>
      </w:pPr>
      <w:r>
        <w:t xml:space="preserve">         تاریخ      1404/03/20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38      پایان    74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19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مديريت تعاونيها  </w:t>
      </w:r>
    </w:p>
    <w:p>
      <w:pPr>
        <w:jc w:val="right"/>
        <w:bidi/>
      </w:pPr>
      <w:r>
        <w:t xml:space="preserve">         کد درس    1222065    </w:t>
      </w:r>
    </w:p>
    <w:p>
      <w:pPr>
        <w:jc w:val="right"/>
        <w:bidi/>
      </w:pPr>
      <w:r>
        <w:t xml:space="preserve">         تاریخ      1404/03/20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59      پایان    67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5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حقوق مدني 2اموال ومالكيت  </w:t>
      </w:r>
    </w:p>
    <w:p>
      <w:pPr>
        <w:jc w:val="right"/>
        <w:bidi/>
      </w:pPr>
      <w:r>
        <w:t xml:space="preserve">         کد درس    1223027    </w:t>
      </w:r>
    </w:p>
    <w:p>
      <w:pPr>
        <w:jc w:val="right"/>
        <w:bidi/>
      </w:pPr>
      <w:r>
        <w:t xml:space="preserve">         تاریخ      1404/03/20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76      پایان    76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حقوق مدني 2 اموال و مالكيت  </w:t>
      </w:r>
    </w:p>
    <w:p>
      <w:pPr>
        <w:jc w:val="right"/>
        <w:bidi/>
      </w:pPr>
      <w:r>
        <w:t xml:space="preserve">         کد درس    1223226    </w:t>
      </w:r>
    </w:p>
    <w:p>
      <w:pPr>
        <w:jc w:val="right"/>
        <w:bidi/>
      </w:pPr>
      <w:r>
        <w:t xml:space="preserve">         تاریخ      1404/03/20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69      پایان    165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58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مديريت عمومي خدمات پذيرايي و تشريفات  </w:t>
      </w:r>
    </w:p>
    <w:p>
      <w:pPr>
        <w:jc w:val="right"/>
        <w:bidi/>
      </w:pPr>
      <w:r>
        <w:t xml:space="preserve">         کد درس    1241096    </w:t>
      </w:r>
    </w:p>
    <w:p>
      <w:pPr>
        <w:jc w:val="right"/>
        <w:bidi/>
      </w:pPr>
      <w:r>
        <w:t xml:space="preserve">         تاریخ      1404/03/20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96      پایان    96  </w:t>
      </w:r>
    </w:p>
    <w:p>
      <w:pPr>
        <w:jc w:val="right"/>
        <w:bidi/>
      </w:pPr>
      <w:r>
        <w:t xml:space="preserve">      نوع امتحان       تشريحي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الكترونيك آنالوگ  </w:t>
      </w:r>
    </w:p>
    <w:p>
      <w:pPr>
        <w:jc w:val="right"/>
        <w:bidi/>
      </w:pPr>
      <w:r>
        <w:t xml:space="preserve">         کد درس    1319163    </w:t>
      </w:r>
    </w:p>
    <w:p>
      <w:pPr>
        <w:jc w:val="right"/>
        <w:bidi/>
      </w:pPr>
      <w:r>
        <w:t xml:space="preserve">         تاریخ      1404/03/20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98      پایان    98  </w:t>
      </w:r>
    </w:p>
    <w:p>
      <w:pPr>
        <w:jc w:val="right"/>
        <w:bidi/>
      </w:pPr>
      <w:r>
        <w:t xml:space="preserve">      نوع امتحان       تستي تشريحي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اصول شبيه سازي  </w:t>
      </w:r>
    </w:p>
    <w:p>
      <w:pPr>
        <w:jc w:val="right"/>
        <w:bidi/>
      </w:pPr>
      <w:r>
        <w:t xml:space="preserve">         کد درس    1122025    </w:t>
      </w:r>
    </w:p>
    <w:p>
      <w:pPr>
        <w:jc w:val="right"/>
        <w:bidi/>
      </w:pPr>
      <w:r>
        <w:t xml:space="preserve">         تاریخ      1404/03/20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1      پایان    9  </w:t>
      </w:r>
    </w:p>
    <w:p>
      <w:pPr>
        <w:jc w:val="right"/>
        <w:bidi/>
      </w:pPr>
      <w:r>
        <w:t xml:space="preserve">      نوع امتحان       تستي تشريحي  </w:t>
      </w:r>
    </w:p>
    <w:p>
      <w:pPr>
        <w:jc w:val="right"/>
        <w:bidi/>
      </w:pPr>
      <w:r>
        <w:t xml:space="preserve">      تعداد         5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روان شناسي يادگيري  </w:t>
      </w:r>
    </w:p>
    <w:p>
      <w:pPr>
        <w:jc w:val="right"/>
        <w:bidi/>
      </w:pPr>
      <w:r>
        <w:t xml:space="preserve">         کد درس    1211629    </w:t>
      </w:r>
    </w:p>
    <w:p>
      <w:pPr>
        <w:jc w:val="right"/>
        <w:bidi/>
      </w:pPr>
      <w:r>
        <w:t xml:space="preserve">         تاریخ      1404/03/20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167      پایان    171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3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روانشناسي سلامت  </w:t>
      </w:r>
    </w:p>
    <w:p>
      <w:pPr>
        <w:jc w:val="right"/>
        <w:bidi/>
      </w:pPr>
      <w:r>
        <w:t xml:space="preserve">         کد درس    1211656    </w:t>
      </w:r>
    </w:p>
    <w:p>
      <w:pPr>
        <w:jc w:val="right"/>
        <w:bidi/>
      </w:pPr>
      <w:r>
        <w:t xml:space="preserve">         تاریخ      1404/03/20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2      پایان    4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2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آشنايي با نثر انگليسي  </w:t>
      </w:r>
    </w:p>
    <w:p>
      <w:pPr>
        <w:jc w:val="right"/>
        <w:bidi/>
      </w:pPr>
      <w:r>
        <w:t xml:space="preserve">         کد درس    1212433    </w:t>
      </w:r>
    </w:p>
    <w:p>
      <w:pPr>
        <w:jc w:val="right"/>
        <w:bidi/>
      </w:pPr>
      <w:r>
        <w:t xml:space="preserve">         تاریخ      1404/03/20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166      پایان    218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27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ادبيات كهن فارسي  </w:t>
      </w:r>
    </w:p>
    <w:p>
      <w:pPr>
        <w:jc w:val="right"/>
        <w:bidi/>
      </w:pPr>
      <w:r>
        <w:t xml:space="preserve">         کد درس    1212471    </w:t>
      </w:r>
    </w:p>
    <w:p>
      <w:pPr>
        <w:jc w:val="right"/>
        <w:bidi/>
      </w:pPr>
      <w:r>
        <w:t xml:space="preserve">         تاریخ      1404/03/20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11      پایان    53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22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ورزش 1  </w:t>
      </w:r>
    </w:p>
    <w:p>
      <w:pPr>
        <w:jc w:val="right"/>
        <w:bidi/>
      </w:pPr>
      <w:r>
        <w:t xml:space="preserve">         کد درس    1215428    </w:t>
      </w:r>
    </w:p>
    <w:p>
      <w:pPr>
        <w:jc w:val="right"/>
        <w:bidi/>
      </w:pPr>
      <w:r>
        <w:t xml:space="preserve">         تاریخ      1404/03/20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6      پایان    259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74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ورزش 1  </w:t>
      </w:r>
    </w:p>
    <w:p>
      <w:pPr>
        <w:jc w:val="right"/>
        <w:bidi/>
      </w:pPr>
      <w:r>
        <w:t xml:space="preserve">         کد درس    1215432    </w:t>
      </w:r>
    </w:p>
    <w:p>
      <w:pPr>
        <w:jc w:val="right"/>
        <w:bidi/>
      </w:pPr>
      <w:r>
        <w:t xml:space="preserve">         تاریخ      1404/03/20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220      پایان    236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9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مقدمات روانشناسي سلامت  </w:t>
      </w:r>
    </w:p>
    <w:p>
      <w:pPr>
        <w:jc w:val="right"/>
        <w:bidi/>
      </w:pPr>
      <w:r>
        <w:t xml:space="preserve">         کد درس    1217044    </w:t>
      </w:r>
    </w:p>
    <w:p>
      <w:pPr>
        <w:jc w:val="right"/>
        <w:bidi/>
      </w:pPr>
      <w:r>
        <w:t xml:space="preserve">         تاریخ      1404/03/20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55      پایان    55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روانشناسي يادگيري  </w:t>
      </w:r>
    </w:p>
    <w:p>
      <w:pPr>
        <w:jc w:val="right"/>
        <w:bidi/>
      </w:pPr>
      <w:r>
        <w:t xml:space="preserve">         کد درس    1217186    </w:t>
      </w:r>
    </w:p>
    <w:p>
      <w:pPr>
        <w:jc w:val="right"/>
        <w:bidi/>
      </w:pPr>
      <w:r>
        <w:t xml:space="preserve">         تاریخ      1404/03/20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66      پایان    66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روانشناسي يادگيري  </w:t>
      </w:r>
    </w:p>
    <w:p>
      <w:pPr>
        <w:jc w:val="right"/>
        <w:bidi/>
      </w:pPr>
      <w:r>
        <w:t xml:space="preserve">         کد درس    1217221    </w:t>
      </w:r>
    </w:p>
    <w:p>
      <w:pPr>
        <w:jc w:val="right"/>
        <w:bidi/>
      </w:pPr>
      <w:r>
        <w:t xml:space="preserve">         تاریخ      1404/03/20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57      پایان    260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26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روانشناسي سلامت  </w:t>
      </w:r>
    </w:p>
    <w:p>
      <w:pPr>
        <w:jc w:val="right"/>
        <w:bidi/>
      </w:pPr>
      <w:r>
        <w:t xml:space="preserve">         کد درس    1217258    </w:t>
      </w:r>
    </w:p>
    <w:p>
      <w:pPr>
        <w:jc w:val="right"/>
        <w:bidi/>
      </w:pPr>
      <w:r>
        <w:t xml:space="preserve">         تاریخ      1404/03/20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68      پایان    96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15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تحقيق درعمليات 1  </w:t>
      </w:r>
    </w:p>
    <w:p>
      <w:pPr>
        <w:jc w:val="right"/>
        <w:bidi/>
      </w:pPr>
      <w:r>
        <w:t xml:space="preserve">         کد درس    1218028    </w:t>
      </w:r>
    </w:p>
    <w:p>
      <w:pPr>
        <w:jc w:val="right"/>
        <w:bidi/>
      </w:pPr>
      <w:r>
        <w:t xml:space="preserve">         تاریخ      1404/03/20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85      پایان    93  </w:t>
      </w:r>
    </w:p>
    <w:p>
      <w:pPr>
        <w:jc w:val="right"/>
        <w:bidi/>
      </w:pPr>
      <w:r>
        <w:t xml:space="preserve">      نوع امتحان       تستي تشريحي  </w:t>
      </w:r>
    </w:p>
    <w:p>
      <w:pPr>
        <w:jc w:val="right"/>
        <w:bidi/>
      </w:pPr>
      <w:r>
        <w:t xml:space="preserve">      تعداد         5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تحقيق درعمليات 1  </w:t>
      </w:r>
    </w:p>
    <w:p>
      <w:pPr>
        <w:jc w:val="right"/>
        <w:bidi/>
      </w:pPr>
      <w:r>
        <w:t xml:space="preserve">         کد درس    1218065    </w:t>
      </w:r>
    </w:p>
    <w:p>
      <w:pPr>
        <w:jc w:val="right"/>
        <w:bidi/>
      </w:pPr>
      <w:r>
        <w:t xml:space="preserve">         تاریخ      1404/03/20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98      پایان    106  </w:t>
      </w:r>
    </w:p>
    <w:p>
      <w:pPr>
        <w:jc w:val="right"/>
        <w:bidi/>
      </w:pPr>
      <w:r>
        <w:t xml:space="preserve">      نوع امتحان       تستي تشريحي  </w:t>
      </w:r>
    </w:p>
    <w:p>
      <w:pPr>
        <w:jc w:val="right"/>
        <w:bidi/>
      </w:pPr>
      <w:r>
        <w:t xml:space="preserve">      تعداد         5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تحقيق درعمليات 1  </w:t>
      </w:r>
    </w:p>
    <w:p>
      <w:pPr>
        <w:jc w:val="right"/>
        <w:bidi/>
      </w:pPr>
      <w:r>
        <w:t xml:space="preserve">         کد درس    1218119    </w:t>
      </w:r>
    </w:p>
    <w:p>
      <w:pPr>
        <w:jc w:val="right"/>
        <w:bidi/>
      </w:pPr>
      <w:r>
        <w:t xml:space="preserve">         تاریخ      1404/03/20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95      پایان    109  </w:t>
      </w:r>
    </w:p>
    <w:p>
      <w:pPr>
        <w:jc w:val="right"/>
        <w:bidi/>
      </w:pPr>
      <w:r>
        <w:t xml:space="preserve">      نوع امتحان       تستي تشريحي  </w:t>
      </w:r>
    </w:p>
    <w:p>
      <w:pPr>
        <w:jc w:val="right"/>
        <w:bidi/>
      </w:pPr>
      <w:r>
        <w:t xml:space="preserve">      تعداد         8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تحقيق در عمليات  </w:t>
      </w:r>
    </w:p>
    <w:p>
      <w:pPr>
        <w:jc w:val="right"/>
        <w:bidi/>
      </w:pPr>
      <w:r>
        <w:t xml:space="preserve">         کد درس    1218268    </w:t>
      </w:r>
    </w:p>
    <w:p>
      <w:pPr>
        <w:jc w:val="right"/>
        <w:bidi/>
      </w:pPr>
      <w:r>
        <w:t xml:space="preserve">         تاریخ      1404/03/20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108      پایان    152  </w:t>
      </w:r>
    </w:p>
    <w:p>
      <w:pPr>
        <w:jc w:val="right"/>
        <w:bidi/>
      </w:pPr>
      <w:r>
        <w:t xml:space="preserve">      نوع امتحان       تستي تشريحي  </w:t>
      </w:r>
    </w:p>
    <w:p>
      <w:pPr>
        <w:jc w:val="right"/>
        <w:bidi/>
      </w:pPr>
      <w:r>
        <w:t xml:space="preserve">      تعداد         23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حقوق سازمانهاي بين الملل  </w:t>
      </w:r>
    </w:p>
    <w:p>
      <w:pPr>
        <w:jc w:val="right"/>
        <w:bidi/>
      </w:pPr>
      <w:r>
        <w:t xml:space="preserve">         کد درس    1223055    </w:t>
      </w:r>
    </w:p>
    <w:p>
      <w:pPr>
        <w:jc w:val="right"/>
        <w:bidi/>
      </w:pPr>
      <w:r>
        <w:t xml:space="preserve">         تاریخ      1404/03/20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111      پایان    113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2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ادله اثبات دعوي  </w:t>
      </w:r>
    </w:p>
    <w:p>
      <w:pPr>
        <w:jc w:val="right"/>
        <w:bidi/>
      </w:pPr>
      <w:r>
        <w:t xml:space="preserve">         کد درس    1223060    </w:t>
      </w:r>
    </w:p>
    <w:p>
      <w:pPr>
        <w:jc w:val="right"/>
        <w:bidi/>
      </w:pPr>
      <w:r>
        <w:t xml:space="preserve">         تاریخ      1404/03/20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115      پایان    164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31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آمار و احتمالات و كاربرد آن در مديريت 1  </w:t>
      </w:r>
    </w:p>
    <w:p>
      <w:pPr>
        <w:jc w:val="right"/>
        <w:bidi/>
      </w:pPr>
      <w:r>
        <w:t xml:space="preserve">         کد درس    1117214    </w:t>
      </w:r>
    </w:p>
    <w:p>
      <w:pPr>
        <w:jc w:val="right"/>
        <w:bidi/>
      </w:pPr>
      <w:r>
        <w:t xml:space="preserve">         تاریخ      1404/03/21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1      پایان    47  </w:t>
      </w:r>
    </w:p>
    <w:p>
      <w:pPr>
        <w:jc w:val="right"/>
        <w:bidi/>
      </w:pPr>
      <w:r>
        <w:t xml:space="preserve">      نوع امتحان       تستي تشريحي  </w:t>
      </w:r>
    </w:p>
    <w:p>
      <w:pPr>
        <w:jc w:val="right"/>
        <w:bidi/>
      </w:pPr>
      <w:r>
        <w:t xml:space="preserve">      تعداد         24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آشنايي با بازار ترجمه  </w:t>
      </w:r>
    </w:p>
    <w:p>
      <w:pPr>
        <w:jc w:val="right"/>
        <w:bidi/>
      </w:pPr>
      <w:r>
        <w:t xml:space="preserve">         کد درس    1212452    </w:t>
      </w:r>
    </w:p>
    <w:p>
      <w:pPr>
        <w:jc w:val="right"/>
        <w:bidi/>
      </w:pPr>
      <w:r>
        <w:t xml:space="preserve">         تاریخ      1404/03/21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2      پایان    34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17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زبان تخصصي 1  </w:t>
      </w:r>
    </w:p>
    <w:p>
      <w:pPr>
        <w:jc w:val="right"/>
        <w:bidi/>
      </w:pPr>
      <w:r>
        <w:t xml:space="preserve">         کد درس    1214020    </w:t>
      </w:r>
    </w:p>
    <w:p>
      <w:pPr>
        <w:jc w:val="right"/>
        <w:bidi/>
      </w:pPr>
      <w:r>
        <w:t xml:space="preserve">         تاریخ      1404/03/21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49      پایان    85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19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زبان تخصصي 1  </w:t>
      </w:r>
    </w:p>
    <w:p>
      <w:pPr>
        <w:jc w:val="right"/>
        <w:bidi/>
      </w:pPr>
      <w:r>
        <w:t xml:space="preserve">         کد درس    1214107    </w:t>
      </w:r>
    </w:p>
    <w:p>
      <w:pPr>
        <w:jc w:val="right"/>
        <w:bidi/>
      </w:pPr>
      <w:r>
        <w:t xml:space="preserve">         تاریخ      1404/03/21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36      پایان    36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مديريت وكنترل پروژه  </w:t>
      </w:r>
    </w:p>
    <w:p>
      <w:pPr>
        <w:jc w:val="right"/>
        <w:bidi/>
      </w:pPr>
      <w:r>
        <w:t xml:space="preserve">         کد درس    1218104    </w:t>
      </w:r>
    </w:p>
    <w:p>
      <w:pPr>
        <w:jc w:val="right"/>
        <w:bidi/>
      </w:pPr>
      <w:r>
        <w:t xml:space="preserve">         تاریخ      1404/03/21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87      پایان    89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2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مكتب شهيد سليماني  </w:t>
      </w:r>
    </w:p>
    <w:p>
      <w:pPr>
        <w:jc w:val="right"/>
        <w:bidi/>
      </w:pPr>
      <w:r>
        <w:t xml:space="preserve">         کد درس    1219131    </w:t>
      </w:r>
    </w:p>
    <w:p>
      <w:pPr>
        <w:jc w:val="right"/>
        <w:bidi/>
      </w:pPr>
      <w:r>
        <w:t xml:space="preserve">         تاریخ      1404/03/21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38      پایان    84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24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حقوق فضاي مجازي  </w:t>
      </w:r>
    </w:p>
    <w:p>
      <w:pPr>
        <w:jc w:val="right"/>
        <w:bidi/>
      </w:pPr>
      <w:r>
        <w:t xml:space="preserve">         کد درس    1223246    </w:t>
      </w:r>
    </w:p>
    <w:p>
      <w:pPr>
        <w:jc w:val="right"/>
        <w:bidi/>
      </w:pPr>
      <w:r>
        <w:t xml:space="preserve">         تاریخ      1404/03/21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86      پایان    165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46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مهندسي محيط زيست  </w:t>
      </w:r>
    </w:p>
    <w:p>
      <w:pPr>
        <w:jc w:val="right"/>
        <w:bidi/>
      </w:pPr>
      <w:r>
        <w:t xml:space="preserve">         کد درس    1313056    </w:t>
      </w:r>
    </w:p>
    <w:p>
      <w:pPr>
        <w:jc w:val="right"/>
        <w:bidi/>
      </w:pPr>
      <w:r>
        <w:t xml:space="preserve">         تاریخ      1404/03/21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102      پایان    102  </w:t>
      </w:r>
    </w:p>
    <w:p>
      <w:pPr>
        <w:jc w:val="right"/>
        <w:bidi/>
      </w:pPr>
      <w:r>
        <w:t xml:space="preserve">      نوع امتحان       تستي تشريحي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استاتيك و مقاومت مصالح در مهندسي پزشكي  </w:t>
      </w:r>
    </w:p>
    <w:p>
      <w:pPr>
        <w:jc w:val="right"/>
        <w:bidi/>
      </w:pPr>
      <w:r>
        <w:t xml:space="preserve">         کد درس    1318089    </w:t>
      </w:r>
    </w:p>
    <w:p>
      <w:pPr>
        <w:jc w:val="right"/>
        <w:bidi/>
      </w:pPr>
      <w:r>
        <w:t xml:space="preserve">         تاریخ      1404/03/21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104      پایان    104  </w:t>
      </w:r>
    </w:p>
    <w:p>
      <w:pPr>
        <w:jc w:val="right"/>
        <w:bidi/>
      </w:pPr>
      <w:r>
        <w:t xml:space="preserve">      نوع امتحان       تشريحي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آمار توصيفي  </w:t>
      </w:r>
    </w:p>
    <w:p>
      <w:pPr>
        <w:jc w:val="right"/>
        <w:bidi/>
      </w:pPr>
      <w:r>
        <w:t xml:space="preserve">         کد درس    1211625    </w:t>
      </w:r>
    </w:p>
    <w:p>
      <w:pPr>
        <w:jc w:val="right"/>
        <w:bidi/>
      </w:pPr>
      <w:r>
        <w:t xml:space="preserve">         تاریخ      1404/03/21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1      پایان    3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2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آمار كاربردي2  </w:t>
      </w:r>
    </w:p>
    <w:p>
      <w:pPr>
        <w:jc w:val="right"/>
        <w:bidi/>
      </w:pPr>
      <w:r>
        <w:t xml:space="preserve">         کد درس    1214153    </w:t>
      </w:r>
    </w:p>
    <w:p>
      <w:pPr>
        <w:jc w:val="right"/>
        <w:bidi/>
      </w:pPr>
      <w:r>
        <w:t xml:space="preserve">         تاریخ      1404/03/21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2      پایان    54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27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مديريت سرمايه گذاري  </w:t>
      </w:r>
    </w:p>
    <w:p>
      <w:pPr>
        <w:jc w:val="right"/>
        <w:bidi/>
      </w:pPr>
      <w:r>
        <w:t xml:space="preserve">         کد درس    1214171    </w:t>
      </w:r>
    </w:p>
    <w:p>
      <w:pPr>
        <w:jc w:val="right"/>
        <w:bidi/>
      </w:pPr>
      <w:r>
        <w:t xml:space="preserve">         تاریخ      1404/03/21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5      پایان    17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7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آمار توصيفي  </w:t>
      </w:r>
    </w:p>
    <w:p>
      <w:pPr>
        <w:jc w:val="right"/>
        <w:bidi/>
      </w:pPr>
      <w:r>
        <w:t xml:space="preserve">         کد درس    1217211    </w:t>
      </w:r>
    </w:p>
    <w:p>
      <w:pPr>
        <w:jc w:val="right"/>
        <w:bidi/>
      </w:pPr>
      <w:r>
        <w:t xml:space="preserve">         تاریخ      1404/03/21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56      پایان    90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18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روانشناسي تربيتي  </w:t>
      </w:r>
    </w:p>
    <w:p>
      <w:pPr>
        <w:jc w:val="right"/>
        <w:bidi/>
      </w:pPr>
      <w:r>
        <w:t xml:space="preserve">         کد درس    1217236    </w:t>
      </w:r>
    </w:p>
    <w:p>
      <w:pPr>
        <w:jc w:val="right"/>
        <w:bidi/>
      </w:pPr>
      <w:r>
        <w:t xml:space="preserve">         تاریخ      1404/03/21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19      پایان    57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20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مشاوره شغلي و حرفه ا ي  </w:t>
      </w:r>
    </w:p>
    <w:p>
      <w:pPr>
        <w:jc w:val="right"/>
        <w:bidi/>
      </w:pPr>
      <w:r>
        <w:t xml:space="preserve">         کد درس    1217260    </w:t>
      </w:r>
    </w:p>
    <w:p>
      <w:pPr>
        <w:jc w:val="right"/>
        <w:bidi/>
      </w:pPr>
      <w:r>
        <w:t xml:space="preserve">         تاریخ      1404/03/21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92      پایان    128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19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بازاريابي بين المللي  </w:t>
      </w:r>
    </w:p>
    <w:p>
      <w:pPr>
        <w:jc w:val="right"/>
        <w:bidi/>
      </w:pPr>
      <w:r>
        <w:t xml:space="preserve">         کد درس    1218145    </w:t>
      </w:r>
    </w:p>
    <w:p>
      <w:pPr>
        <w:jc w:val="right"/>
        <w:bidi/>
      </w:pPr>
      <w:r>
        <w:t xml:space="preserve">         تاریخ      1404/03/21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59      پایان    65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4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مديريت مالي1از منظر اسلام  </w:t>
      </w:r>
    </w:p>
    <w:p>
      <w:pPr>
        <w:jc w:val="right"/>
        <w:bidi/>
      </w:pPr>
      <w:r>
        <w:t xml:space="preserve">         کد درس    1218443    </w:t>
      </w:r>
    </w:p>
    <w:p>
      <w:pPr>
        <w:jc w:val="right"/>
        <w:bidi/>
      </w:pPr>
      <w:r>
        <w:t xml:space="preserve">         تاریخ      1404/03/21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130      پایان    144  </w:t>
      </w:r>
    </w:p>
    <w:p>
      <w:pPr>
        <w:jc w:val="right"/>
        <w:bidi/>
      </w:pPr>
      <w:r>
        <w:t xml:space="preserve">      نوع امتحان       تستي تشريحي  </w:t>
      </w:r>
    </w:p>
    <w:p>
      <w:pPr>
        <w:jc w:val="right"/>
        <w:bidi/>
      </w:pPr>
      <w:r>
        <w:t xml:space="preserve">      تعداد         8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آموزش مهارتهاي حرفه اي  </w:t>
      </w:r>
    </w:p>
    <w:p>
      <w:pPr>
        <w:jc w:val="right"/>
        <w:bidi/>
      </w:pPr>
      <w:r>
        <w:t xml:space="preserve">         کد درس    1218449    </w:t>
      </w:r>
    </w:p>
    <w:p>
      <w:pPr>
        <w:jc w:val="right"/>
        <w:bidi/>
      </w:pPr>
      <w:r>
        <w:t xml:space="preserve">         تاریخ      1404/03/21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67      پایان    83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9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تجزيه و تحليل قانون مديريت خدمات كشوري  </w:t>
      </w:r>
    </w:p>
    <w:p>
      <w:pPr>
        <w:jc w:val="right"/>
        <w:bidi/>
      </w:pPr>
      <w:r>
        <w:t xml:space="preserve">         کد درس    1218466    </w:t>
      </w:r>
    </w:p>
    <w:p>
      <w:pPr>
        <w:jc w:val="right"/>
        <w:bidi/>
      </w:pPr>
      <w:r>
        <w:t xml:space="preserve">         تاریخ      1404/03/21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146      پایان    154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5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سازماندهي و طراحي سازمان  </w:t>
      </w:r>
    </w:p>
    <w:p>
      <w:pPr>
        <w:jc w:val="right"/>
        <w:bidi/>
      </w:pPr>
      <w:r>
        <w:t xml:space="preserve">         کد درس    1218609    </w:t>
      </w:r>
    </w:p>
    <w:p>
      <w:pPr>
        <w:jc w:val="right"/>
        <w:bidi/>
      </w:pPr>
      <w:r>
        <w:t xml:space="preserve">         تاریخ      1404/03/21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85      پایان    87  </w:t>
      </w:r>
    </w:p>
    <w:p>
      <w:pPr>
        <w:jc w:val="right"/>
        <w:bidi/>
      </w:pPr>
      <w:r>
        <w:t xml:space="preserve">      نوع امتحان       تستي تشريحي  </w:t>
      </w:r>
    </w:p>
    <w:p>
      <w:pPr>
        <w:jc w:val="right"/>
        <w:bidi/>
      </w:pPr>
      <w:r>
        <w:t xml:space="preserve">      تعداد         2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كليات علم حقوق  </w:t>
      </w:r>
    </w:p>
    <w:p>
      <w:pPr>
        <w:jc w:val="right"/>
        <w:bidi/>
      </w:pPr>
      <w:r>
        <w:t xml:space="preserve">         کد درس    1220958    </w:t>
      </w:r>
    </w:p>
    <w:p>
      <w:pPr>
        <w:jc w:val="right"/>
        <w:bidi/>
      </w:pPr>
      <w:r>
        <w:t xml:space="preserve">         تاریخ      1404/03/21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156      پایان    270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10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حقوق بين الملل خصوصي 2  </w:t>
      </w:r>
    </w:p>
    <w:p>
      <w:pPr>
        <w:jc w:val="right"/>
        <w:bidi/>
      </w:pPr>
      <w:r>
        <w:t xml:space="preserve">         کد درس    1223052    </w:t>
      </w:r>
    </w:p>
    <w:p>
      <w:pPr>
        <w:jc w:val="right"/>
        <w:bidi/>
      </w:pPr>
      <w:r>
        <w:t xml:space="preserve">         تاریخ      1404/03/21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89      پایان    261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40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مباني هوش محاسباتي  </w:t>
      </w:r>
    </w:p>
    <w:p>
      <w:pPr>
        <w:jc w:val="right"/>
        <w:bidi/>
      </w:pPr>
      <w:r>
        <w:t xml:space="preserve">         کد درس    1322041    </w:t>
      </w:r>
    </w:p>
    <w:p>
      <w:pPr>
        <w:jc w:val="right"/>
        <w:bidi/>
      </w:pPr>
      <w:r>
        <w:t xml:space="preserve">         تاریخ      1404/03/21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272      پایان    272  </w:t>
      </w:r>
    </w:p>
    <w:p>
      <w:pPr>
        <w:jc w:val="right"/>
        <w:bidi/>
      </w:pPr>
      <w:r>
        <w:t xml:space="preserve">      نوع امتحان       تستي تشريحي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مفاهيم وروش تدريس هنردرپيش دبستان ودبستان  </w:t>
      </w:r>
    </w:p>
    <w:p>
      <w:pPr>
        <w:jc w:val="right"/>
        <w:bidi/>
      </w:pPr>
      <w:r>
        <w:t xml:space="preserve">         کد درس    1211084    </w:t>
      </w:r>
    </w:p>
    <w:p>
      <w:pPr>
        <w:jc w:val="right"/>
        <w:bidi/>
      </w:pPr>
      <w:r>
        <w:t xml:space="preserve">         تاریخ      1404/03/21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1      پایان    1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نظارت و راهنمايي آموزشي  </w:t>
      </w:r>
    </w:p>
    <w:p>
      <w:pPr>
        <w:jc w:val="right"/>
        <w:bidi/>
      </w:pPr>
      <w:r>
        <w:t xml:space="preserve">         کد درس    1211644    </w:t>
      </w:r>
    </w:p>
    <w:p>
      <w:pPr>
        <w:jc w:val="right"/>
        <w:bidi/>
      </w:pPr>
      <w:r>
        <w:t xml:space="preserve">         تاریخ      1404/03/21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2      پایان    6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3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آموزش هنر  </w:t>
      </w:r>
    </w:p>
    <w:p>
      <w:pPr>
        <w:jc w:val="right"/>
        <w:bidi/>
      </w:pPr>
      <w:r>
        <w:t xml:space="preserve">         کد درس    1211693    </w:t>
      </w:r>
    </w:p>
    <w:p>
      <w:pPr>
        <w:jc w:val="right"/>
        <w:bidi/>
      </w:pPr>
      <w:r>
        <w:t xml:space="preserve">         تاریخ      1404/03/21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3      پایان    3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روانشناسي صنعتي -سازماني  </w:t>
      </w:r>
    </w:p>
    <w:p>
      <w:pPr>
        <w:jc w:val="right"/>
        <w:bidi/>
      </w:pPr>
      <w:r>
        <w:t xml:space="preserve">         کد درس    1217220    </w:t>
      </w:r>
    </w:p>
    <w:p>
      <w:pPr>
        <w:jc w:val="right"/>
        <w:bidi/>
      </w:pPr>
      <w:r>
        <w:t xml:space="preserve">         تاریخ      1404/03/21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8      پایان    48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21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آزمونهاي روان شناختي 1  </w:t>
      </w:r>
    </w:p>
    <w:p>
      <w:pPr>
        <w:jc w:val="right"/>
        <w:bidi/>
      </w:pPr>
      <w:r>
        <w:t xml:space="preserve">         کد درس    1217246    </w:t>
      </w:r>
    </w:p>
    <w:p>
      <w:pPr>
        <w:jc w:val="right"/>
        <w:bidi/>
      </w:pPr>
      <w:r>
        <w:t xml:space="preserve">         تاریخ      1404/03/21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5      پایان    57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27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آمار توصيفي و كاربرد نرم افزارهاي آماري در مشاوره  </w:t>
      </w:r>
    </w:p>
    <w:p>
      <w:pPr>
        <w:jc w:val="right"/>
        <w:bidi/>
      </w:pPr>
      <w:r>
        <w:t xml:space="preserve">         کد درس    1217484    </w:t>
      </w:r>
    </w:p>
    <w:p>
      <w:pPr>
        <w:jc w:val="right"/>
        <w:bidi/>
      </w:pPr>
      <w:r>
        <w:t xml:space="preserve">         تاریخ      1404/03/21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50      پایان    50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روانشناسي يادگيري و تفكر  </w:t>
      </w:r>
    </w:p>
    <w:p>
      <w:pPr>
        <w:jc w:val="right"/>
        <w:bidi/>
      </w:pPr>
      <w:r>
        <w:t xml:space="preserve">         کد درس    1217600    </w:t>
      </w:r>
    </w:p>
    <w:p>
      <w:pPr>
        <w:jc w:val="right"/>
        <w:bidi/>
      </w:pPr>
      <w:r>
        <w:t xml:space="preserve">         تاریخ      1404/03/21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59      پایان    59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روانشناسي سازماني  </w:t>
      </w:r>
    </w:p>
    <w:p>
      <w:pPr>
        <w:jc w:val="right"/>
        <w:bidi/>
      </w:pPr>
      <w:r>
        <w:t xml:space="preserve">         کد درس    1218440    </w:t>
      </w:r>
    </w:p>
    <w:p>
      <w:pPr>
        <w:jc w:val="right"/>
        <w:bidi/>
      </w:pPr>
      <w:r>
        <w:t xml:space="preserve">         تاریخ      1404/03/21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52      پایان    98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24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روانشناسي صنعتي  </w:t>
      </w:r>
    </w:p>
    <w:p>
      <w:pPr>
        <w:jc w:val="right"/>
        <w:bidi/>
      </w:pPr>
      <w:r>
        <w:t xml:space="preserve">         کد درس    1218509    </w:t>
      </w:r>
    </w:p>
    <w:p>
      <w:pPr>
        <w:jc w:val="right"/>
        <w:bidi/>
      </w:pPr>
      <w:r>
        <w:t xml:space="preserve">         تاریخ      1404/03/21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61      پایان    77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9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تفسير ترتيبي قرآن 1  </w:t>
      </w:r>
    </w:p>
    <w:p>
      <w:pPr>
        <w:jc w:val="right"/>
        <w:bidi/>
      </w:pPr>
      <w:r>
        <w:t xml:space="preserve">         کد درس    1220810    </w:t>
      </w:r>
    </w:p>
    <w:p>
      <w:pPr>
        <w:jc w:val="right"/>
        <w:bidi/>
      </w:pPr>
      <w:r>
        <w:t xml:space="preserve">         تاریخ      1404/03/21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100      پایان    102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2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روش هاي تفسيري  </w:t>
      </w:r>
    </w:p>
    <w:p>
      <w:pPr>
        <w:jc w:val="right"/>
        <w:bidi/>
      </w:pPr>
      <w:r>
        <w:t xml:space="preserve">         کد درس    1220837    </w:t>
      </w:r>
    </w:p>
    <w:p>
      <w:pPr>
        <w:jc w:val="right"/>
        <w:bidi/>
      </w:pPr>
      <w:r>
        <w:t xml:space="preserve">         تاریخ      1404/03/21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79      پایان    79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اقتصاد كلان2  </w:t>
      </w:r>
    </w:p>
    <w:p>
      <w:pPr>
        <w:jc w:val="right"/>
        <w:bidi/>
      </w:pPr>
      <w:r>
        <w:t xml:space="preserve">         کد درس    1221310    </w:t>
      </w:r>
    </w:p>
    <w:p>
      <w:pPr>
        <w:jc w:val="right"/>
        <w:bidi/>
      </w:pPr>
      <w:r>
        <w:t xml:space="preserve">         تاریخ      1404/03/21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104      پایان    104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حقوق مدني 4الزامات خارج ازقراردادها  </w:t>
      </w:r>
    </w:p>
    <w:p>
      <w:pPr>
        <w:jc w:val="right"/>
        <w:bidi/>
      </w:pPr>
      <w:r>
        <w:t xml:space="preserve">         کد درس    1223039    </w:t>
      </w:r>
    </w:p>
    <w:p>
      <w:pPr>
        <w:jc w:val="right"/>
        <w:bidi/>
      </w:pPr>
      <w:r>
        <w:t xml:space="preserve">         تاریخ      1404/03/21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81      پایان    155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38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الزامات خارج از قرارداد  </w:t>
      </w:r>
    </w:p>
    <w:p>
      <w:pPr>
        <w:jc w:val="right"/>
        <w:bidi/>
      </w:pPr>
      <w:r>
        <w:t xml:space="preserve">         کد درس    1223268    </w:t>
      </w:r>
    </w:p>
    <w:p>
      <w:pPr>
        <w:jc w:val="right"/>
        <w:bidi/>
      </w:pPr>
      <w:r>
        <w:t xml:space="preserve">         تاریخ      1404/03/21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106      پایان    106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متون حقوقي به زبان خارجي  </w:t>
      </w:r>
    </w:p>
    <w:p>
      <w:pPr>
        <w:jc w:val="right"/>
        <w:bidi/>
      </w:pPr>
      <w:r>
        <w:t xml:space="preserve">         کد درس    1223279    </w:t>
      </w:r>
    </w:p>
    <w:p>
      <w:pPr>
        <w:jc w:val="right"/>
        <w:bidi/>
      </w:pPr>
      <w:r>
        <w:t xml:space="preserve">         تاریخ      1404/03/21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157      پایان    163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4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مدارهاي الكتريكي1  </w:t>
      </w:r>
    </w:p>
    <w:p>
      <w:pPr>
        <w:jc w:val="right"/>
        <w:bidi/>
      </w:pPr>
      <w:r>
        <w:t xml:space="preserve">         کد درس    1319011    </w:t>
      </w:r>
    </w:p>
    <w:p>
      <w:pPr>
        <w:jc w:val="right"/>
        <w:bidi/>
      </w:pPr>
      <w:r>
        <w:t xml:space="preserve">         تاریخ      1404/03/21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108      پایان    108  </w:t>
      </w:r>
    </w:p>
    <w:p>
      <w:pPr>
        <w:jc w:val="right"/>
        <w:bidi/>
      </w:pPr>
      <w:r>
        <w:t xml:space="preserve">      نوع امتحان       تستي تشريحي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تعامل انسان و كامپيوتر  </w:t>
      </w:r>
    </w:p>
    <w:p>
      <w:pPr>
        <w:jc w:val="right"/>
        <w:bidi/>
      </w:pPr>
      <w:r>
        <w:t xml:space="preserve">         کد درس    1322108    </w:t>
      </w:r>
    </w:p>
    <w:p>
      <w:pPr>
        <w:jc w:val="right"/>
        <w:bidi/>
      </w:pPr>
      <w:r>
        <w:t xml:space="preserve">         تاریخ      1404/03/21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165      پایان    165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مديريت خبر  </w:t>
      </w:r>
    </w:p>
    <w:p>
      <w:pPr>
        <w:jc w:val="right"/>
        <w:bidi/>
      </w:pPr>
      <w:r>
        <w:t xml:space="preserve">         کد درس    1712259    </w:t>
      </w:r>
    </w:p>
    <w:p>
      <w:pPr>
        <w:jc w:val="right"/>
        <w:bidi/>
      </w:pPr>
      <w:r>
        <w:t xml:space="preserve">         تاریخ      1404/03/21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110      پایان    110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احتمال 1  </w:t>
      </w:r>
    </w:p>
    <w:p>
      <w:pPr>
        <w:jc w:val="right"/>
        <w:bidi/>
      </w:pPr>
      <w:r>
        <w:t xml:space="preserve">         کد درس    1117216    </w:t>
      </w:r>
    </w:p>
    <w:p>
      <w:pPr>
        <w:jc w:val="right"/>
        <w:bidi/>
      </w:pPr>
      <w:r>
        <w:t xml:space="preserve">         تاریخ      1404/03/25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1      پایان    19  </w:t>
      </w:r>
    </w:p>
    <w:p>
      <w:pPr>
        <w:jc w:val="right"/>
        <w:bidi/>
      </w:pPr>
      <w:r>
        <w:t xml:space="preserve">      نوع امتحان       تستي تشريحي  </w:t>
      </w:r>
    </w:p>
    <w:p>
      <w:pPr>
        <w:jc w:val="right"/>
        <w:bidi/>
      </w:pPr>
      <w:r>
        <w:t xml:space="preserve">      تعداد         10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مباني و اصول برنامه ريزي آموزشي  </w:t>
      </w:r>
    </w:p>
    <w:p>
      <w:pPr>
        <w:jc w:val="right"/>
        <w:bidi/>
      </w:pPr>
      <w:r>
        <w:t xml:space="preserve">         کد درس    1211610    </w:t>
      </w:r>
    </w:p>
    <w:p>
      <w:pPr>
        <w:jc w:val="right"/>
        <w:bidi/>
      </w:pPr>
      <w:r>
        <w:t xml:space="preserve">         تاریخ      1404/03/25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2      پایان    2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تربيت رسانه اي  </w:t>
      </w:r>
    </w:p>
    <w:p>
      <w:pPr>
        <w:jc w:val="right"/>
        <w:bidi/>
      </w:pPr>
      <w:r>
        <w:t xml:space="preserve">         کد درس    1211660    </w:t>
      </w:r>
    </w:p>
    <w:p>
      <w:pPr>
        <w:jc w:val="right"/>
        <w:bidi/>
      </w:pPr>
      <w:r>
        <w:t xml:space="preserve">         تاریخ      1404/03/25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21      پایان    27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4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مهارت هاي زندگي دانشجويي  </w:t>
      </w:r>
    </w:p>
    <w:p>
      <w:pPr>
        <w:jc w:val="right"/>
        <w:bidi/>
      </w:pPr>
      <w:r>
        <w:t xml:space="preserve">         کد درس    1211866    </w:t>
      </w:r>
    </w:p>
    <w:p>
      <w:pPr>
        <w:jc w:val="right"/>
        <w:bidi/>
      </w:pPr>
      <w:r>
        <w:t xml:space="preserve">         تاریخ      1404/03/25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4      پایان    34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16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ساخت زبان فارسي  </w:t>
      </w:r>
    </w:p>
    <w:p>
      <w:pPr>
        <w:jc w:val="right"/>
        <w:bidi/>
      </w:pPr>
      <w:r>
        <w:t xml:space="preserve">         کد درس    1212053    </w:t>
      </w:r>
    </w:p>
    <w:p>
      <w:pPr>
        <w:jc w:val="right"/>
        <w:bidi/>
      </w:pPr>
      <w:r>
        <w:t xml:space="preserve">         تاریخ      1404/03/25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29      پایان    75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24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زبان تخصصي2  </w:t>
      </w:r>
    </w:p>
    <w:p>
      <w:pPr>
        <w:jc w:val="right"/>
        <w:bidi/>
      </w:pPr>
      <w:r>
        <w:t xml:space="preserve">         کد درس    1212344    </w:t>
      </w:r>
    </w:p>
    <w:p>
      <w:pPr>
        <w:jc w:val="right"/>
        <w:bidi/>
      </w:pPr>
      <w:r>
        <w:t xml:space="preserve">         تاریخ      1404/03/25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36      پایان    50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8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روانشناسي تحولي 2  </w:t>
      </w:r>
    </w:p>
    <w:p>
      <w:pPr>
        <w:jc w:val="right"/>
        <w:bidi/>
      </w:pPr>
      <w:r>
        <w:t xml:space="preserve">         کد درس    1217226    </w:t>
      </w:r>
    </w:p>
    <w:p>
      <w:pPr>
        <w:jc w:val="right"/>
        <w:bidi/>
      </w:pPr>
      <w:r>
        <w:t xml:space="preserve">         تاریخ      1404/03/25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77      پایان    97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آزمون هاي روان شناختي 2  </w:t>
      </w:r>
    </w:p>
    <w:p>
      <w:pPr>
        <w:jc w:val="right"/>
        <w:bidi/>
      </w:pPr>
      <w:r>
        <w:t xml:space="preserve">         کد درس    1217256    </w:t>
      </w:r>
    </w:p>
    <w:p>
      <w:pPr>
        <w:jc w:val="right"/>
        <w:bidi/>
      </w:pPr>
      <w:r>
        <w:t xml:space="preserve">         تاریخ      1404/03/25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52      پایان    114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32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نظريه پردازي در روان شناسي  </w:t>
      </w:r>
    </w:p>
    <w:p>
      <w:pPr>
        <w:jc w:val="right"/>
        <w:bidi/>
      </w:pPr>
      <w:r>
        <w:t xml:space="preserve">         کد درس    1217596    </w:t>
      </w:r>
    </w:p>
    <w:p>
      <w:pPr>
        <w:jc w:val="right"/>
        <w:bidi/>
      </w:pPr>
      <w:r>
        <w:t xml:space="preserve">         تاریخ      1404/03/25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99      پایان    99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ماليه عمومي  </w:t>
      </w:r>
    </w:p>
    <w:p>
      <w:pPr>
        <w:jc w:val="right"/>
        <w:bidi/>
      </w:pPr>
      <w:r>
        <w:t xml:space="preserve">         کد درس    1218595    </w:t>
      </w:r>
    </w:p>
    <w:p>
      <w:pPr>
        <w:jc w:val="right"/>
        <w:bidi/>
      </w:pPr>
      <w:r>
        <w:t xml:space="preserve">         تاریخ      1404/03/25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116      پایان    116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بررسي مسائل توسعه در ايران  </w:t>
      </w:r>
    </w:p>
    <w:p>
      <w:pPr>
        <w:jc w:val="right"/>
        <w:bidi/>
      </w:pPr>
      <w:r>
        <w:t xml:space="preserve">         کد درس    1218953    </w:t>
      </w:r>
    </w:p>
    <w:p>
      <w:pPr>
        <w:jc w:val="right"/>
        <w:bidi/>
      </w:pPr>
      <w:r>
        <w:t xml:space="preserve">         تاریخ      1404/03/25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101      پایان    103  </w:t>
      </w:r>
    </w:p>
    <w:p>
      <w:pPr>
        <w:jc w:val="right"/>
        <w:bidi/>
      </w:pPr>
      <w:r>
        <w:t xml:space="preserve">      نوع امتحان       تستي تشريحي  </w:t>
      </w:r>
    </w:p>
    <w:p>
      <w:pPr>
        <w:jc w:val="right"/>
        <w:bidi/>
      </w:pPr>
      <w:r>
        <w:t xml:space="preserve">      تعداد         2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آشنايي بااديان بزرگ  </w:t>
      </w:r>
    </w:p>
    <w:p>
      <w:pPr>
        <w:jc w:val="right"/>
        <w:bidi/>
      </w:pPr>
      <w:r>
        <w:t xml:space="preserve">         کد درس    1220037    </w:t>
      </w:r>
    </w:p>
    <w:p>
      <w:pPr>
        <w:jc w:val="right"/>
        <w:bidi/>
      </w:pPr>
      <w:r>
        <w:t xml:space="preserve">         تاریخ      1404/03/25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118      پایان    120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2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صرف 1  </w:t>
      </w:r>
    </w:p>
    <w:p>
      <w:pPr>
        <w:jc w:val="right"/>
        <w:bidi/>
      </w:pPr>
      <w:r>
        <w:t xml:space="preserve">         کد درس    1220131    </w:t>
      </w:r>
    </w:p>
    <w:p>
      <w:pPr>
        <w:jc w:val="right"/>
        <w:bidi/>
      </w:pPr>
      <w:r>
        <w:t xml:space="preserve">         تاریخ      1404/03/25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105      پایان    109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3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حقوق تجارت  </w:t>
      </w:r>
    </w:p>
    <w:p>
      <w:pPr>
        <w:jc w:val="right"/>
        <w:bidi/>
      </w:pPr>
      <w:r>
        <w:t xml:space="preserve">         کد درس    1220978    </w:t>
      </w:r>
    </w:p>
    <w:p>
      <w:pPr>
        <w:jc w:val="right"/>
        <w:bidi/>
      </w:pPr>
      <w:r>
        <w:t xml:space="preserve">         تاریخ      1404/03/25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122      پایان    132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6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حقوق تجارت (1)تجار و اعمال تجاري  </w:t>
      </w:r>
    </w:p>
    <w:p>
      <w:pPr>
        <w:jc w:val="right"/>
        <w:bidi/>
      </w:pPr>
      <w:r>
        <w:t xml:space="preserve">         کد درس    1223223    </w:t>
      </w:r>
    </w:p>
    <w:p>
      <w:pPr>
        <w:jc w:val="right"/>
        <w:bidi/>
      </w:pPr>
      <w:r>
        <w:t xml:space="preserve">         تاریخ      1404/03/25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111      پایان    165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36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بهداشت كار و ايمني  </w:t>
      </w:r>
    </w:p>
    <w:p>
      <w:pPr>
        <w:jc w:val="right"/>
        <w:bidi/>
      </w:pPr>
      <w:r>
        <w:t xml:space="preserve">         کد درس    1241084    </w:t>
      </w:r>
    </w:p>
    <w:p>
      <w:pPr>
        <w:jc w:val="right"/>
        <w:bidi/>
      </w:pPr>
      <w:r>
        <w:t xml:space="preserve">         تاریخ      1404/03/25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150      پایان    150  </w:t>
      </w:r>
    </w:p>
    <w:p>
      <w:pPr>
        <w:jc w:val="right"/>
        <w:bidi/>
      </w:pPr>
      <w:r>
        <w:t xml:space="preserve">      نوع امتحان       تشريحي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كليات زبان شناسي 2  </w:t>
      </w:r>
    </w:p>
    <w:p>
      <w:pPr>
        <w:jc w:val="right"/>
        <w:bidi/>
      </w:pPr>
      <w:r>
        <w:t xml:space="preserve">         کد درس    1212061    </w:t>
      </w:r>
    </w:p>
    <w:p>
      <w:pPr>
        <w:jc w:val="right"/>
        <w:bidi/>
      </w:pPr>
      <w:r>
        <w:t xml:space="preserve">         تاریخ      1404/03/25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1      پایان    1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زبانشناسي كاربردي  </w:t>
      </w:r>
    </w:p>
    <w:p>
      <w:pPr>
        <w:jc w:val="right"/>
        <w:bidi/>
      </w:pPr>
      <w:r>
        <w:t xml:space="preserve">         کد درس    1212429    </w:t>
      </w:r>
    </w:p>
    <w:p>
      <w:pPr>
        <w:jc w:val="right"/>
        <w:bidi/>
      </w:pPr>
      <w:r>
        <w:t xml:space="preserve">         تاریخ      1404/03/25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2      پایان    34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17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حسابداري صنعتي 2  </w:t>
      </w:r>
    </w:p>
    <w:p>
      <w:pPr>
        <w:jc w:val="right"/>
        <w:bidi/>
      </w:pPr>
      <w:r>
        <w:t xml:space="preserve">         کد درس    1214013    </w:t>
      </w:r>
    </w:p>
    <w:p>
      <w:pPr>
        <w:jc w:val="right"/>
        <w:bidi/>
      </w:pPr>
      <w:r>
        <w:t xml:space="preserve">         تاریخ      1404/03/25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3      پایان    17  </w:t>
      </w:r>
    </w:p>
    <w:p>
      <w:pPr>
        <w:jc w:val="right"/>
        <w:bidi/>
      </w:pPr>
      <w:r>
        <w:t xml:space="preserve">      نوع امتحان       تشريحي  </w:t>
      </w:r>
    </w:p>
    <w:p>
      <w:pPr>
        <w:jc w:val="right"/>
        <w:bidi/>
      </w:pPr>
      <w:r>
        <w:t xml:space="preserve">      تعداد         8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مديريت مالي 2  </w:t>
      </w:r>
    </w:p>
    <w:p>
      <w:pPr>
        <w:jc w:val="right"/>
        <w:bidi/>
      </w:pPr>
      <w:r>
        <w:t xml:space="preserve">         کد درس    1214072    </w:t>
      </w:r>
    </w:p>
    <w:p>
      <w:pPr>
        <w:jc w:val="right"/>
        <w:bidi/>
      </w:pPr>
      <w:r>
        <w:t xml:space="preserve">         تاریخ      1404/03/25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36      پایان    38  </w:t>
      </w:r>
    </w:p>
    <w:p>
      <w:pPr>
        <w:jc w:val="right"/>
        <w:bidi/>
      </w:pPr>
      <w:r>
        <w:t xml:space="preserve">      نوع امتحان       تستي تشريحي  </w:t>
      </w:r>
    </w:p>
    <w:p>
      <w:pPr>
        <w:jc w:val="right"/>
        <w:bidi/>
      </w:pPr>
      <w:r>
        <w:t xml:space="preserve">      تعداد         2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بهايابي2  </w:t>
      </w:r>
    </w:p>
    <w:p>
      <w:pPr>
        <w:jc w:val="right"/>
        <w:bidi/>
      </w:pPr>
      <w:r>
        <w:t xml:space="preserve">         کد درس    1214156    </w:t>
      </w:r>
    </w:p>
    <w:p>
      <w:pPr>
        <w:jc w:val="right"/>
        <w:bidi/>
      </w:pPr>
      <w:r>
        <w:t xml:space="preserve">         تاریخ      1404/03/25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19      پایان    79  </w:t>
      </w:r>
    </w:p>
    <w:p>
      <w:pPr>
        <w:jc w:val="right"/>
        <w:bidi/>
      </w:pPr>
      <w:r>
        <w:t xml:space="preserve">      نوع امتحان       تشريحي  </w:t>
      </w:r>
    </w:p>
    <w:p>
      <w:pPr>
        <w:jc w:val="right"/>
        <w:bidi/>
      </w:pPr>
      <w:r>
        <w:t xml:space="preserve">      تعداد         31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مالي2  </w:t>
      </w:r>
    </w:p>
    <w:p>
      <w:pPr>
        <w:jc w:val="right"/>
        <w:bidi/>
      </w:pPr>
      <w:r>
        <w:t xml:space="preserve">         کد درس    1214164    </w:t>
      </w:r>
    </w:p>
    <w:p>
      <w:pPr>
        <w:jc w:val="right"/>
        <w:bidi/>
      </w:pPr>
      <w:r>
        <w:t xml:space="preserve">         تاریخ      1404/03/25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40      پایان    52  </w:t>
      </w:r>
    </w:p>
    <w:p>
      <w:pPr>
        <w:jc w:val="right"/>
        <w:bidi/>
      </w:pPr>
      <w:r>
        <w:t xml:space="preserve">      نوع امتحان       تستي تشريحي  </w:t>
      </w:r>
    </w:p>
    <w:p>
      <w:pPr>
        <w:jc w:val="right"/>
        <w:bidi/>
      </w:pPr>
      <w:r>
        <w:t xml:space="preserve">      تعداد         7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مباني جامعه شناسي  </w:t>
      </w:r>
    </w:p>
    <w:p>
      <w:pPr>
        <w:jc w:val="right"/>
        <w:bidi/>
      </w:pPr>
      <w:r>
        <w:t xml:space="preserve">         کد درس    1217210    </w:t>
      </w:r>
    </w:p>
    <w:p>
      <w:pPr>
        <w:jc w:val="right"/>
        <w:bidi/>
      </w:pPr>
      <w:r>
        <w:t xml:space="preserve">         تاریخ      1404/03/25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81      پایان    99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10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تحقيق درعمليات 3  </w:t>
      </w:r>
    </w:p>
    <w:p>
      <w:pPr>
        <w:jc w:val="right"/>
        <w:bidi/>
      </w:pPr>
      <w:r>
        <w:t xml:space="preserve">         کد درس    1218081    </w:t>
      </w:r>
    </w:p>
    <w:p>
      <w:pPr>
        <w:jc w:val="right"/>
        <w:bidi/>
      </w:pPr>
      <w:r>
        <w:t xml:space="preserve">         تاریخ      1404/03/25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54      پایان    62  </w:t>
      </w:r>
    </w:p>
    <w:p>
      <w:pPr>
        <w:jc w:val="right"/>
        <w:bidi/>
      </w:pPr>
      <w:r>
        <w:t xml:space="preserve">      نوع امتحان       تستي تشريحي  </w:t>
      </w:r>
    </w:p>
    <w:p>
      <w:pPr>
        <w:jc w:val="right"/>
        <w:bidi/>
      </w:pPr>
      <w:r>
        <w:t xml:space="preserve">      تعداد         5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مديريت عمليات  </w:t>
      </w:r>
    </w:p>
    <w:p>
      <w:pPr>
        <w:jc w:val="right"/>
        <w:bidi/>
      </w:pPr>
      <w:r>
        <w:t xml:space="preserve">         کد درس    1218476    </w:t>
      </w:r>
    </w:p>
    <w:p>
      <w:pPr>
        <w:jc w:val="right"/>
        <w:bidi/>
      </w:pPr>
      <w:r>
        <w:t xml:space="preserve">         تاریخ      1404/03/25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101      پایان    101  </w:t>
      </w:r>
    </w:p>
    <w:p>
      <w:pPr>
        <w:jc w:val="right"/>
        <w:bidi/>
      </w:pPr>
      <w:r>
        <w:t xml:space="preserve">      نوع امتحان       تستي تشريحي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راهبردهاي مديريت منابع انساني  </w:t>
      </w:r>
    </w:p>
    <w:p>
      <w:pPr>
        <w:jc w:val="right"/>
        <w:bidi/>
      </w:pPr>
      <w:r>
        <w:t xml:space="preserve">         کد درس    1218606    </w:t>
      </w:r>
    </w:p>
    <w:p>
      <w:pPr>
        <w:jc w:val="right"/>
        <w:bidi/>
      </w:pPr>
      <w:r>
        <w:t xml:space="preserve">         تاریخ      1404/03/25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64      پایان    66  </w:t>
      </w:r>
    </w:p>
    <w:p>
      <w:pPr>
        <w:jc w:val="right"/>
        <w:bidi/>
      </w:pPr>
      <w:r>
        <w:t xml:space="preserve">      نوع امتحان       تستي تشريحي  </w:t>
      </w:r>
    </w:p>
    <w:p>
      <w:pPr>
        <w:jc w:val="right"/>
        <w:bidi/>
      </w:pPr>
      <w:r>
        <w:t xml:space="preserve">      تعداد         2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حسابداري صنعتي 2  </w:t>
      </w:r>
    </w:p>
    <w:p>
      <w:pPr>
        <w:jc w:val="right"/>
        <w:bidi/>
      </w:pPr>
      <w:r>
        <w:t xml:space="preserve">         کد درس    1218725    </w:t>
      </w:r>
    </w:p>
    <w:p>
      <w:pPr>
        <w:jc w:val="right"/>
        <w:bidi/>
      </w:pPr>
      <w:r>
        <w:t xml:space="preserve">         تاریخ      1404/03/25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103      پایان    103  </w:t>
      </w:r>
    </w:p>
    <w:p>
      <w:pPr>
        <w:jc w:val="right"/>
        <w:bidi/>
      </w:pPr>
      <w:r>
        <w:t xml:space="preserve">      نوع امتحان       تشريحي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متون فقه(3)حقوق عمومي وبين الملل  </w:t>
      </w:r>
    </w:p>
    <w:p>
      <w:pPr>
        <w:jc w:val="right"/>
        <w:bidi/>
      </w:pPr>
      <w:r>
        <w:t xml:space="preserve">         کد درس    1220756    </w:t>
      </w:r>
    </w:p>
    <w:p>
      <w:pPr>
        <w:jc w:val="right"/>
        <w:bidi/>
      </w:pPr>
      <w:r>
        <w:t xml:space="preserve">         تاریخ      1404/03/25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68      پایان    92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13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قرائت و ترجمه متون تخصصي 2  </w:t>
      </w:r>
    </w:p>
    <w:p>
      <w:pPr>
        <w:jc w:val="right"/>
        <w:bidi/>
      </w:pPr>
      <w:r>
        <w:t xml:space="preserve">         کد درس    1220832    </w:t>
      </w:r>
    </w:p>
    <w:p>
      <w:pPr>
        <w:jc w:val="right"/>
        <w:bidi/>
      </w:pPr>
      <w:r>
        <w:t xml:space="preserve">         تاریخ      1404/03/25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105      پایان    105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علوم قرآني(1)  </w:t>
      </w:r>
    </w:p>
    <w:p>
      <w:pPr>
        <w:jc w:val="right"/>
        <w:bidi/>
      </w:pPr>
      <w:r>
        <w:t xml:space="preserve">         کد درس    1220936    </w:t>
      </w:r>
    </w:p>
    <w:p>
      <w:pPr>
        <w:jc w:val="right"/>
        <w:bidi/>
      </w:pPr>
      <w:r>
        <w:t xml:space="preserve">         تاریخ      1404/03/25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94      پایان    94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اقتصاد بخش عمومي1  </w:t>
      </w:r>
    </w:p>
    <w:p>
      <w:pPr>
        <w:jc w:val="right"/>
        <w:bidi/>
      </w:pPr>
      <w:r>
        <w:t xml:space="preserve">         کد درس    1221313    </w:t>
      </w:r>
    </w:p>
    <w:p>
      <w:pPr>
        <w:jc w:val="right"/>
        <w:bidi/>
      </w:pPr>
      <w:r>
        <w:t xml:space="preserve">         تاریخ      1404/03/25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107      پایان    107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حقوق بين الملل خصوصي 1  </w:t>
      </w:r>
    </w:p>
    <w:p>
      <w:pPr>
        <w:jc w:val="right"/>
        <w:bidi/>
      </w:pPr>
      <w:r>
        <w:t xml:space="preserve">         کد درس    1223044    </w:t>
      </w:r>
    </w:p>
    <w:p>
      <w:pPr>
        <w:jc w:val="right"/>
        <w:bidi/>
      </w:pPr>
      <w:r>
        <w:t xml:space="preserve">         تاریخ      1404/03/25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96      پایان    268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39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حقوق مدني 8شفعه ووصيت وارث  </w:t>
      </w:r>
    </w:p>
    <w:p>
      <w:pPr>
        <w:jc w:val="right"/>
        <w:bidi/>
      </w:pPr>
      <w:r>
        <w:t xml:space="preserve">         کد درس    1223059    </w:t>
      </w:r>
    </w:p>
    <w:p>
      <w:pPr>
        <w:jc w:val="right"/>
        <w:bidi/>
      </w:pPr>
      <w:r>
        <w:t xml:space="preserve">         تاریخ      1404/03/25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109      پایان    109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حقوق مدني (8)شفعه ووصيت و ارث  </w:t>
      </w:r>
    </w:p>
    <w:p>
      <w:pPr>
        <w:jc w:val="right"/>
        <w:bidi/>
      </w:pPr>
      <w:r>
        <w:t xml:space="preserve">         کد درس    1223259    </w:t>
      </w:r>
    </w:p>
    <w:p>
      <w:pPr>
        <w:jc w:val="right"/>
        <w:bidi/>
      </w:pPr>
      <w:r>
        <w:t xml:space="preserve">         تاریخ      1404/03/25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111      پایان    290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36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مباني جامعه شناسي (رشته تاريخ )  </w:t>
      </w:r>
    </w:p>
    <w:p>
      <w:pPr>
        <w:jc w:val="right"/>
        <w:bidi/>
      </w:pPr>
      <w:r>
        <w:t xml:space="preserve">         کد درس    1227017    </w:t>
      </w:r>
    </w:p>
    <w:p>
      <w:pPr>
        <w:jc w:val="right"/>
        <w:bidi/>
      </w:pPr>
      <w:r>
        <w:t xml:space="preserve">         تاریخ      1404/03/25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161      پایان    161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حقوق بين الملل خصوصي  </w:t>
      </w:r>
    </w:p>
    <w:p>
      <w:pPr>
        <w:jc w:val="right"/>
        <w:bidi/>
      </w:pPr>
      <w:r>
        <w:t xml:space="preserve">         کد درس    1231145    </w:t>
      </w:r>
    </w:p>
    <w:p>
      <w:pPr>
        <w:jc w:val="right"/>
        <w:bidi/>
      </w:pPr>
      <w:r>
        <w:t xml:space="preserve">         تاریخ      1404/03/25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163      پایان    275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10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ديناميك گازها  </w:t>
      </w:r>
    </w:p>
    <w:p>
      <w:pPr>
        <w:jc w:val="right"/>
        <w:bidi/>
      </w:pPr>
      <w:r>
        <w:t xml:space="preserve">         کد درس    1315224    </w:t>
      </w:r>
    </w:p>
    <w:p>
      <w:pPr>
        <w:jc w:val="right"/>
        <w:bidi/>
      </w:pPr>
      <w:r>
        <w:t xml:space="preserve">         تاریخ      1404/03/25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277      پایان    279  </w:t>
      </w:r>
    </w:p>
    <w:p>
      <w:pPr>
        <w:jc w:val="right"/>
        <w:bidi/>
      </w:pPr>
      <w:r>
        <w:t xml:space="preserve">      نوع امتحان       تشريحي  </w:t>
      </w:r>
    </w:p>
    <w:p>
      <w:pPr>
        <w:jc w:val="right"/>
        <w:bidi/>
      </w:pPr>
      <w:r>
        <w:t xml:space="preserve">      تعداد         2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جبر خطي عددي  </w:t>
      </w:r>
    </w:p>
    <w:p>
      <w:pPr>
        <w:jc w:val="right"/>
        <w:bidi/>
      </w:pPr>
      <w:r>
        <w:t xml:space="preserve">         کد درس    1111332    </w:t>
      </w:r>
    </w:p>
    <w:p>
      <w:pPr>
        <w:jc w:val="right"/>
        <w:bidi/>
      </w:pPr>
      <w:r>
        <w:t xml:space="preserve">         تاریخ      1404/03/25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167      پایان    167  </w:t>
      </w:r>
    </w:p>
    <w:p>
      <w:pPr>
        <w:jc w:val="right"/>
        <w:bidi/>
      </w:pPr>
      <w:r>
        <w:t xml:space="preserve">      نوع امتحان       تستي تشريحي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جبر خطي كاربردي  </w:t>
      </w:r>
    </w:p>
    <w:p>
      <w:pPr>
        <w:jc w:val="right"/>
        <w:bidi/>
      </w:pPr>
      <w:r>
        <w:t xml:space="preserve">         کد درس    1111571    </w:t>
      </w:r>
    </w:p>
    <w:p>
      <w:pPr>
        <w:jc w:val="right"/>
        <w:bidi/>
      </w:pPr>
      <w:r>
        <w:t xml:space="preserve">         تاریخ      1404/03/25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166      پایان    166  </w:t>
      </w:r>
    </w:p>
    <w:p>
      <w:pPr>
        <w:jc w:val="right"/>
        <w:bidi/>
      </w:pPr>
      <w:r>
        <w:t xml:space="preserve">      نوع امتحان       تستي تشريحي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مقدمات روشهاي تحقيق در روانشناسي و علوم تربيتي  </w:t>
      </w:r>
    </w:p>
    <w:p>
      <w:pPr>
        <w:jc w:val="right"/>
        <w:bidi/>
      </w:pPr>
      <w:r>
        <w:t xml:space="preserve">         کد درس    1211366    </w:t>
      </w:r>
    </w:p>
    <w:p>
      <w:pPr>
        <w:jc w:val="right"/>
        <w:bidi/>
      </w:pPr>
      <w:r>
        <w:t xml:space="preserve">         تاریخ      1404/03/25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169      پایان    169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مقدمات روش هاي تحقيق كمي و كيفي  </w:t>
      </w:r>
    </w:p>
    <w:p>
      <w:pPr>
        <w:jc w:val="right"/>
        <w:bidi/>
      </w:pPr>
      <w:r>
        <w:t xml:space="preserve">         کد درس    1211626    </w:t>
      </w:r>
    </w:p>
    <w:p>
      <w:pPr>
        <w:jc w:val="right"/>
        <w:bidi/>
      </w:pPr>
      <w:r>
        <w:t xml:space="preserve">         تاریخ      1404/03/25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168      پایان    170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2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زبان تخصصي 1  </w:t>
      </w:r>
    </w:p>
    <w:p>
      <w:pPr>
        <w:jc w:val="right"/>
        <w:bidi/>
      </w:pPr>
      <w:r>
        <w:t xml:space="preserve">         کد درس    1212343    </w:t>
      </w:r>
    </w:p>
    <w:p>
      <w:pPr>
        <w:jc w:val="right"/>
        <w:bidi/>
      </w:pPr>
      <w:r>
        <w:t xml:space="preserve">         تاریخ      1404/03/25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171      پایان    217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24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روش تحقيق (كمي و كيفي)  </w:t>
      </w:r>
    </w:p>
    <w:p>
      <w:pPr>
        <w:jc w:val="right"/>
        <w:bidi/>
      </w:pPr>
      <w:r>
        <w:t xml:space="preserve">         کد درس    1217254    </w:t>
      </w:r>
    </w:p>
    <w:p>
      <w:pPr>
        <w:jc w:val="right"/>
        <w:bidi/>
      </w:pPr>
      <w:r>
        <w:t xml:space="preserve">         تاریخ      1404/03/25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172      پایان    192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هندسه دانش هاي قرآني و حديثي  </w:t>
      </w:r>
    </w:p>
    <w:p>
      <w:pPr>
        <w:jc w:val="right"/>
        <w:bidi/>
      </w:pPr>
      <w:r>
        <w:t xml:space="preserve">         کد درس    1220852    </w:t>
      </w:r>
    </w:p>
    <w:p>
      <w:pPr>
        <w:jc w:val="right"/>
        <w:bidi/>
      </w:pPr>
      <w:r>
        <w:t xml:space="preserve">         تاریخ      1404/03/25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219      پایان    219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اقتصاد بيمه  </w:t>
      </w:r>
    </w:p>
    <w:p>
      <w:pPr>
        <w:jc w:val="right"/>
        <w:bidi/>
      </w:pPr>
      <w:r>
        <w:t xml:space="preserve">         کد درس    1221342    </w:t>
      </w:r>
    </w:p>
    <w:p>
      <w:pPr>
        <w:jc w:val="right"/>
        <w:bidi/>
      </w:pPr>
      <w:r>
        <w:t xml:space="preserve">         تاریخ      1404/03/25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194      پایان    194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روشهاي تحقيق كمي  </w:t>
      </w:r>
    </w:p>
    <w:p>
      <w:pPr>
        <w:jc w:val="right"/>
        <w:bidi/>
      </w:pPr>
      <w:r>
        <w:t xml:space="preserve">         کد درس    1227136    </w:t>
      </w:r>
    </w:p>
    <w:p>
      <w:pPr>
        <w:jc w:val="right"/>
        <w:bidi/>
      </w:pPr>
      <w:r>
        <w:t xml:space="preserve">         تاریخ      1404/03/25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221      پایان    221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فرهنگ و تمدن ايران در دوره صفوي  </w:t>
      </w:r>
    </w:p>
    <w:p>
      <w:pPr>
        <w:jc w:val="right"/>
        <w:bidi/>
      </w:pPr>
      <w:r>
        <w:t xml:space="preserve">         کد درس    1229171    </w:t>
      </w:r>
    </w:p>
    <w:p>
      <w:pPr>
        <w:jc w:val="right"/>
        <w:bidi/>
      </w:pPr>
      <w:r>
        <w:t xml:space="preserve">         تاریخ      1404/03/25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196      پایان    196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تاريخ روابط بين الملل (1)  </w:t>
      </w:r>
    </w:p>
    <w:p>
      <w:pPr>
        <w:jc w:val="right"/>
        <w:bidi/>
      </w:pPr>
      <w:r>
        <w:t xml:space="preserve">         کد درس    1231105    </w:t>
      </w:r>
    </w:p>
    <w:p>
      <w:pPr>
        <w:jc w:val="right"/>
        <w:bidi/>
      </w:pPr>
      <w:r>
        <w:t xml:space="preserve">         تاریخ      1404/03/25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223      پایان    229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4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علوم و معارف دفاع مقدس و مقاومت  </w:t>
      </w:r>
    </w:p>
    <w:p>
      <w:pPr>
        <w:jc w:val="right"/>
        <w:bidi/>
      </w:pPr>
      <w:r>
        <w:t xml:space="preserve">         کد درس    1233045    </w:t>
      </w:r>
    </w:p>
    <w:p>
      <w:pPr>
        <w:jc w:val="right"/>
        <w:bidi/>
      </w:pPr>
      <w:r>
        <w:t xml:space="preserve">         تاریخ      1404/03/25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198      پایان    224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14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تجزيه و تحليل تصميم گيري  </w:t>
      </w:r>
    </w:p>
    <w:p>
      <w:pPr>
        <w:jc w:val="right"/>
        <w:bidi/>
      </w:pPr>
      <w:r>
        <w:t xml:space="preserve">         کد درس    1314062    </w:t>
      </w:r>
    </w:p>
    <w:p>
      <w:pPr>
        <w:jc w:val="right"/>
        <w:bidi/>
      </w:pPr>
      <w:r>
        <w:t xml:space="preserve">         تاریخ      1404/03/25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231      پایان    231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اقتصاد و مديريت صنعتي  </w:t>
      </w:r>
    </w:p>
    <w:p>
      <w:pPr>
        <w:jc w:val="right"/>
        <w:bidi/>
      </w:pPr>
      <w:r>
        <w:t xml:space="preserve">         کد درس    1411306    </w:t>
      </w:r>
    </w:p>
    <w:p>
      <w:pPr>
        <w:jc w:val="right"/>
        <w:bidi/>
      </w:pPr>
      <w:r>
        <w:t xml:space="preserve">         تاریخ      1404/03/25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226      پایان    226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انديشه اسلامي 2  </w:t>
      </w:r>
    </w:p>
    <w:p>
      <w:pPr>
        <w:jc w:val="right"/>
        <w:bidi/>
      </w:pPr>
      <w:r>
        <w:t xml:space="preserve">         کد درس    1233026    </w:t>
      </w:r>
    </w:p>
    <w:p>
      <w:pPr>
        <w:jc w:val="right"/>
        <w:bidi/>
      </w:pPr>
      <w:r>
        <w:t xml:space="preserve">         تاریخ      1404/03/26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1      پایان    29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15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انديشه اسلامي 2(علوم انساني )  </w:t>
      </w:r>
    </w:p>
    <w:p>
      <w:pPr>
        <w:jc w:val="right"/>
        <w:bidi/>
      </w:pPr>
      <w:r>
        <w:t xml:space="preserve">         کد درس    1233031    </w:t>
      </w:r>
    </w:p>
    <w:p>
      <w:pPr>
        <w:jc w:val="right"/>
        <w:bidi/>
      </w:pPr>
      <w:r>
        <w:t xml:space="preserve">         تاریخ      1404/03/26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2      پایان    164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118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انقلاب اسلامي ايران  </w:t>
      </w:r>
    </w:p>
    <w:p>
      <w:pPr>
        <w:jc w:val="right"/>
        <w:bidi/>
      </w:pPr>
      <w:r>
        <w:t xml:space="preserve">         کد درس    1220424    </w:t>
      </w:r>
    </w:p>
    <w:p>
      <w:pPr>
        <w:jc w:val="right"/>
        <w:bidi/>
      </w:pPr>
      <w:r>
        <w:t xml:space="preserve">         تاریخ      1404/03/26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1      پایان    27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14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انقلاب اسلامي ايران (علوم انساني )  </w:t>
      </w:r>
    </w:p>
    <w:p>
      <w:pPr>
        <w:jc w:val="right"/>
        <w:bidi/>
      </w:pPr>
      <w:r>
        <w:t xml:space="preserve">         کد درس    1220434    </w:t>
      </w:r>
    </w:p>
    <w:p>
      <w:pPr>
        <w:jc w:val="right"/>
        <w:bidi/>
      </w:pPr>
      <w:r>
        <w:t xml:space="preserve">         تاریخ      1404/03/26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2      پایان    164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96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فارسي  </w:t>
      </w:r>
    </w:p>
    <w:p>
      <w:pPr>
        <w:jc w:val="right"/>
        <w:bidi/>
      </w:pPr>
      <w:r>
        <w:t xml:space="preserve">         کد درس    1213209    </w:t>
      </w:r>
    </w:p>
    <w:p>
      <w:pPr>
        <w:jc w:val="right"/>
        <w:bidi/>
      </w:pPr>
      <w:r>
        <w:t xml:space="preserve">         تاریخ      1404/03/26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1      پایان    35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18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فارسي  </w:t>
      </w:r>
    </w:p>
    <w:p>
      <w:pPr>
        <w:jc w:val="right"/>
        <w:bidi/>
      </w:pPr>
      <w:r>
        <w:t xml:space="preserve">         کد درس    1213210    </w:t>
      </w:r>
    </w:p>
    <w:p>
      <w:pPr>
        <w:jc w:val="right"/>
        <w:bidi/>
      </w:pPr>
      <w:r>
        <w:t xml:space="preserve">         تاریخ      1404/03/26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2      پایان    290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148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تفسيرموضوعي قرآن  </w:t>
      </w:r>
    </w:p>
    <w:p>
      <w:pPr>
        <w:jc w:val="right"/>
        <w:bidi/>
      </w:pPr>
      <w:r>
        <w:t xml:space="preserve">         کد درس    1233028    </w:t>
      </w:r>
    </w:p>
    <w:p>
      <w:pPr>
        <w:jc w:val="right"/>
        <w:bidi/>
      </w:pPr>
      <w:r>
        <w:t xml:space="preserve">         تاریخ      1404/03/27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167      پایان    181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8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تفسيرموضوعي قرآن (علوم انساني )  </w:t>
      </w:r>
    </w:p>
    <w:p>
      <w:pPr>
        <w:jc w:val="right"/>
        <w:bidi/>
      </w:pPr>
      <w:r>
        <w:t xml:space="preserve">         کد درس    1233032    </w:t>
      </w:r>
    </w:p>
    <w:p>
      <w:pPr>
        <w:jc w:val="right"/>
        <w:bidi/>
      </w:pPr>
      <w:r>
        <w:t xml:space="preserve">         تاریخ      1404/03/27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166      پایان    260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87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دانش خانواده و جمعيت  </w:t>
      </w:r>
    </w:p>
    <w:p>
      <w:pPr>
        <w:jc w:val="right"/>
        <w:bidi/>
      </w:pPr>
      <w:r>
        <w:t xml:space="preserve">         کد درس    1233043    </w:t>
      </w:r>
    </w:p>
    <w:p>
      <w:pPr>
        <w:jc w:val="right"/>
        <w:bidi/>
      </w:pPr>
      <w:r>
        <w:t xml:space="preserve">         تاریخ      1404/03/27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1      پایان    289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162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دانش خانواده وجمعيت  </w:t>
      </w:r>
    </w:p>
    <w:p>
      <w:pPr>
        <w:jc w:val="right"/>
        <w:bidi/>
      </w:pPr>
      <w:r>
        <w:t xml:space="preserve">         کد درس    1233044    </w:t>
      </w:r>
    </w:p>
    <w:p>
      <w:pPr>
        <w:jc w:val="right"/>
        <w:bidi/>
      </w:pPr>
      <w:r>
        <w:t xml:space="preserve">         تاریخ      1404/03/27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130      پایان    164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18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انديشه اسلامي 1  </w:t>
      </w:r>
    </w:p>
    <w:p>
      <w:pPr>
        <w:jc w:val="right"/>
        <w:bidi/>
      </w:pPr>
      <w:r>
        <w:t xml:space="preserve">         کد درس    1233025    </w:t>
      </w:r>
    </w:p>
    <w:p>
      <w:pPr>
        <w:jc w:val="right"/>
        <w:bidi/>
      </w:pPr>
      <w:r>
        <w:t xml:space="preserve">         تاریخ      1404/03/27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1      پایان    19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10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انديشه اسلامي 1(علوم انساني )  </w:t>
      </w:r>
    </w:p>
    <w:p>
      <w:pPr>
        <w:jc w:val="right"/>
        <w:bidi/>
      </w:pPr>
      <w:r>
        <w:t xml:space="preserve">         کد درس    1233030    </w:t>
      </w:r>
    </w:p>
    <w:p>
      <w:pPr>
        <w:jc w:val="right"/>
        <w:bidi/>
      </w:pPr>
      <w:r>
        <w:t xml:space="preserve">         تاریخ      1404/03/27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2      پایان    164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147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فرهنگ وتمدن اسلام و ايران  </w:t>
      </w:r>
    </w:p>
    <w:p>
      <w:pPr>
        <w:jc w:val="right"/>
        <w:bidi/>
      </w:pPr>
      <w:r>
        <w:t xml:space="preserve">         کد درس    1229127    </w:t>
      </w:r>
    </w:p>
    <w:p>
      <w:pPr>
        <w:jc w:val="right"/>
        <w:bidi/>
      </w:pPr>
      <w:r>
        <w:t xml:space="preserve">         تاریخ      1404/03/28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1      پایان    33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17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فرهنگ وتمدن اسلام و ايران  </w:t>
      </w:r>
    </w:p>
    <w:p>
      <w:pPr>
        <w:jc w:val="right"/>
        <w:bidi/>
      </w:pPr>
      <w:r>
        <w:t xml:space="preserve">         کد درس    1229128    </w:t>
      </w:r>
    </w:p>
    <w:p>
      <w:pPr>
        <w:jc w:val="right"/>
        <w:bidi/>
      </w:pPr>
      <w:r>
        <w:t xml:space="preserve">         تاریخ      1404/03/28      </w:t>
      </w:r>
    </w:p>
    <w:p>
      <w:pPr>
        <w:jc w:val="right"/>
        <w:bidi/>
      </w:pPr>
      <w:r>
        <w:t xml:space="preserve">       ساعت       08:00:00  </w:t>
      </w:r>
    </w:p>
    <w:p>
      <w:pPr>
        <w:jc w:val="right"/>
        <w:bidi/>
      </w:pPr>
      <w:r>
        <w:t xml:space="preserve">      صندلی شروع    2      پایان    290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157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آيين زندگي (اخلاق كاربردي )علوم انساني  </w:t>
      </w:r>
    </w:p>
    <w:p>
      <w:pPr>
        <w:jc w:val="right"/>
        <w:bidi/>
      </w:pPr>
      <w:r>
        <w:t xml:space="preserve">         کد درس    1220433    </w:t>
      </w:r>
    </w:p>
    <w:p>
      <w:pPr>
        <w:jc w:val="right"/>
        <w:bidi/>
      </w:pPr>
      <w:r>
        <w:t xml:space="preserve">         تاریخ      1404/03/28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166      پایان    259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85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آيين زندگي (اخلاق كاربردي )  </w:t>
      </w:r>
    </w:p>
    <w:p>
      <w:pPr>
        <w:jc w:val="right"/>
        <w:bidi/>
      </w:pPr>
      <w:r>
        <w:t xml:space="preserve">         کد درس    1233027    </w:t>
      </w:r>
    </w:p>
    <w:p>
      <w:pPr>
        <w:jc w:val="right"/>
        <w:bidi/>
      </w:pPr>
      <w:r>
        <w:t xml:space="preserve">         تاریخ      1404/03/28      </w:t>
      </w:r>
    </w:p>
    <w:p>
      <w:pPr>
        <w:jc w:val="right"/>
        <w:bidi/>
      </w:pPr>
      <w:r>
        <w:t xml:space="preserve">       ساعت       10:30:00  </w:t>
      </w:r>
    </w:p>
    <w:p>
      <w:pPr>
        <w:jc w:val="right"/>
        <w:bidi/>
      </w:pPr>
      <w:r>
        <w:t xml:space="preserve">      صندلی شروع    242      پایان    256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8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زبان خارجي  </w:t>
      </w:r>
    </w:p>
    <w:p>
      <w:pPr>
        <w:jc w:val="right"/>
        <w:bidi/>
      </w:pPr>
      <w:r>
        <w:t xml:space="preserve">         کد درس    1212255    </w:t>
      </w:r>
    </w:p>
    <w:p>
      <w:pPr>
        <w:jc w:val="right"/>
        <w:bidi/>
      </w:pPr>
      <w:r>
        <w:t xml:space="preserve">         تاریخ      1404/03/28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1      پایان    25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13  </w:t>
      </w:r>
    </w:p>
    <w:p>
      <w:r>
        <w:br w:type="page"/>
      </w:r>
    </w:p>
    <w:p>
      <w:pPr>
        <w:jc w:val="right"/>
        <w:bidi/>
      </w:pPr>
      <w:r>
        <w:t xml:space="preserve">         </w:t>
      </w:r>
    </w:p>
    <w:p>
      <w:pPr>
        <w:jc w:val="right"/>
        <w:bidi/>
      </w:pPr>
      <w:r>
        <w:t xml:space="preserve">        نام درس    زبان خارجي  </w:t>
      </w:r>
    </w:p>
    <w:p>
      <w:pPr>
        <w:jc w:val="right"/>
        <w:bidi/>
      </w:pPr>
      <w:r>
        <w:t xml:space="preserve">         کد درس    1212256    </w:t>
      </w:r>
    </w:p>
    <w:p>
      <w:pPr>
        <w:jc w:val="right"/>
        <w:bidi/>
      </w:pPr>
      <w:r>
        <w:t xml:space="preserve">         تاریخ      1404/03/28      </w:t>
      </w:r>
    </w:p>
    <w:p>
      <w:pPr>
        <w:jc w:val="right"/>
        <w:bidi/>
      </w:pPr>
      <w:r>
        <w:t xml:space="preserve">       ساعت       13:00:00  </w:t>
      </w:r>
    </w:p>
    <w:p>
      <w:pPr>
        <w:jc w:val="right"/>
        <w:bidi/>
      </w:pPr>
      <w:r>
        <w:t xml:space="preserve">      صندلی شروع    2      پایان    164  </w:t>
      </w:r>
    </w:p>
    <w:p>
      <w:pPr>
        <w:jc w:val="right"/>
        <w:bidi/>
      </w:pPr>
      <w:r>
        <w:t xml:space="preserve">      نوع امتحان       تستي  </w:t>
      </w:r>
    </w:p>
    <w:p>
      <w:pPr>
        <w:jc w:val="right"/>
        <w:bidi/>
      </w:pPr>
      <w:r>
        <w:t xml:space="preserve">      تعداد         117  </w:t>
      </w:r>
    </w:p>
    <w:p>
      <w:r>
        <w:br w:type="page"/>
      </w:r>
    </w:p>
    <w:sectPr w:rsidR="00FC693F" w:rsidRPr="0006063C" w:rsidSect="00034616">
      <w:headerReference w:type="default" r:id="rId9"/>
      <w:pgSz w:w="8352" w:h="11952"/>
      <w:pgMar w:top="850" w:right="850" w:bottom="85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t xml:space="preserve"> امتحانات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B Nazanin" w:hAnsi="B Nazanin"/>
      <w:sz w:val="4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rFonts w:ascii="B Nazanin" w:hAnsi="B Nazanin"/>
      <w:sz w:val="40"/>
    </w:r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