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1213308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كارگاه ويراستاري(1)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1215485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فعاليت بدني و تندرستي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1217237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سالمندي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1217262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پويايي گروه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1217507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مشاوره سالمندي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1218584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ارزشيابي عملكرد دولت و سازمانهاي دولتي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جزاي عمومي 1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1217507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مشاوره سالمندي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جزاي عمومي 1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1114041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روش استفاده ازمتون علمي شيمي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1114346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شيمي تجزيه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1114355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علمي شيمي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1211756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تعليم و تربيت اسلامي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1212353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حقوقي (4)حقوق بين الملل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1213287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نثر (5) متون تفسيري با تاكيد بر كشف الاسرار و تفسير ابوالفتوح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1213308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كارگاه ويراستاري(1)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1215227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شنا1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1217237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سالمندي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سير تحول تعليم و تربيت در ايران قبل و بعد از اسلام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1211664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برنامه ريزي درسي دوره تحصيلي متوسطه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1211665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تخصصي علوم تربيتي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1212119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نامه نگاري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1214165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مكاتبات تجاري و گزارش نويسي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1215222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فيزيولوژي انسان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سير تحول تعليم و تربيت در ايران قبل و بعد از اسلام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1215222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فيزيولوژي انسان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1218031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تحقيق درعمليات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1218120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تحقيق درعمليات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1218673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كاربرد تئوري تصميم‌گيري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1220234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آيين دادرسي مدني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1220240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فقه تطبيقي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1220755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فقه (2) فقه خانواده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1113341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فيزيك عمومي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سير تحول تعليم و تربيت در ايران قبل و بعد از اسلام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1211628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قصه گويي و نمايش خلاق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1211664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برنامه ريزي درسي دوره تحصيلي متوسطه</w:t>
            </w:r>
          </w:p>
        </w:tc>
      </w:tr>
    </w:tbl>
    <w:p>
      <w:r>
        <w:br w:type="page"/>
      </w:r>
    </w:p>
    <w:p>
      <w:pPr>
        <w:pStyle w:val="Heading1"/>
      </w:pPr>
      <w:r>
        <w:t>کلاس 105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سير تحول تعليم و تربيت در ايران قبل و بعد از اسلام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سير تحول تعليم و تربيت در ايران قبل و بعد از اسلام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1220755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فقه (2) فقه خانواده</w:t>
            </w:r>
          </w:p>
        </w:tc>
      </w:tr>
    </w:tbl>
    <w:p>
      <w:r>
        <w:br w:type="page"/>
      </w:r>
    </w:p>
    <w:p>
      <w:pPr>
        <w:pStyle w:val="Heading1"/>
      </w:pPr>
      <w:r>
        <w:t>کلاس 107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سير تحول تعليم و تربيت در ايران قبل و بعد از اسلام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1220755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فقه (2) فقه خانواده</w:t>
            </w:r>
          </w:p>
        </w:tc>
      </w:tr>
    </w:tbl>
    <w:p>
      <w:r>
        <w:br w:type="page"/>
      </w:r>
    </w:p>
    <w:p>
      <w:pPr>
        <w:pStyle w:val="Heading1"/>
      </w:pPr>
      <w:r>
        <w:t>کلاس 108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سير تحول تعليم و تربيت در ايران قبل و بعد از اسلام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1220755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فقه (2) فقه خانواده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 شناسي تربيتي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1212350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حقوقي(1) حقوق خصوصي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1217490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تربيتي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1218463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مديريت دولتي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1212350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حقوقي(1) حقوق خصوصي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1215471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 xml:space="preserve">روش تحقيق در علوم ورزشي 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1218044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مديريت تطبيقي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1218463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مديريت دولتي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1223032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مدني 3كليات قراردادها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1223062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تطبيقي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 شناسي تربيتي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1211670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اقتصاد تعليم و تربيت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1214149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سازماني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1217490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تربيتي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1223032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مدني 3كليات قراردادها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1223062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تطبيقي</w:t>
            </w:r>
          </w:p>
        </w:tc>
      </w:tr>
    </w:tbl>
    <w:p>
      <w:r>
        <w:br w:type="page"/>
      </w:r>
    </w:p>
    <w:p>
      <w:pPr>
        <w:pStyle w:val="Heading1"/>
      </w:pPr>
      <w:r>
        <w:t>کلاس 107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1223032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مدني 3كليات قراردادها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1223062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تطبيقي</w:t>
            </w:r>
          </w:p>
        </w:tc>
      </w:tr>
    </w:tbl>
    <w:p>
      <w:r>
        <w:br w:type="page"/>
      </w:r>
    </w:p>
    <w:p>
      <w:pPr>
        <w:pStyle w:val="Heading1"/>
      </w:pPr>
      <w:r>
        <w:t>کلاس 108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1223032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مدني 3كليات قراردادها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1213015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دستورزبان فارسي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1215463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حركت شناسي ورزشي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1217209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انسان از ديدگاه اسلام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1217231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آسيب شناسي رواني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1217375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انسان شناسي در اسلام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1217231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آسيب شناسي رواني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1217375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انسان شناسي در اسلام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1218006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روش تحقيق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1218029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روش تحقيق درمديريت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1114406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ايمني در آزمايشگاه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1211093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آسيب شناسي رواني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1211657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آشنايي با كتابخانه و مهارت هاي سواد اطلاعاتي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1213015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دستورزبان فارسي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1215463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حركت شناسي ورزشي</w:t>
            </w:r>
          </w:p>
        </w:tc>
      </w:tr>
    </w:tbl>
    <w:p>
      <w:r>
        <w:br w:type="page"/>
      </w:r>
    </w:p>
    <w:p>
      <w:pPr>
        <w:pStyle w:val="Heading1"/>
      </w:pPr>
      <w:r>
        <w:t>کلاس 102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مدني 1 اشخاص و حمايت از محجورين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1223232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اساسي 2</w:t>
            </w:r>
          </w:p>
        </w:tc>
      </w:tr>
    </w:tbl>
    <w:p>
      <w:r>
        <w:br w:type="page"/>
      </w:r>
    </w:p>
    <w:p>
      <w:pPr>
        <w:pStyle w:val="Heading1"/>
      </w:pPr>
      <w:r>
        <w:t>کلاس 103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مدني 1 اشخاص و حمايت از محجورين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1223232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اساسي 2</w:t>
            </w:r>
          </w:p>
        </w:tc>
      </w:tr>
    </w:tbl>
    <w:p>
      <w:r>
        <w:br w:type="page"/>
      </w:r>
    </w:p>
    <w:p>
      <w:pPr>
        <w:pStyle w:val="Heading1"/>
      </w:pPr>
      <w:r>
        <w:t>کلاس 104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مدني 1 اشخاص و حمايت از محجورين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1223232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اساسي 2</w:t>
            </w:r>
          </w:p>
        </w:tc>
      </w:tr>
    </w:tbl>
    <w:p>
      <w:r>
        <w:br w:type="page"/>
      </w:r>
    </w:p>
    <w:p>
      <w:pPr>
        <w:pStyle w:val="Heading1"/>
      </w:pPr>
      <w:r>
        <w:t>کلاس 105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مدني 1 اشخاص و حمايت از محجورين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1223232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اساسي 2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1218006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روش تحقيق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1218029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روش تحقيق درمديريت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1218121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روش تحقيق درمديريت</w:t>
            </w:r>
          </w:p>
        </w:tc>
      </w:tr>
    </w:tbl>
    <w:p>
      <w:r>
        <w:br w:type="page"/>
      </w:r>
    </w:p>
    <w:p>
      <w:pPr>
        <w:pStyle w:val="Heading1"/>
      </w:pPr>
      <w:r>
        <w:t>کلاس 107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1218029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روش تحقيق درمديريت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1218121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روش تحقيق درمديريت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1222374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كاربرد آمار در جامعه شناسي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1223051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ثبت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مدني 1 اشخاص و حمايت از محجورين</w:t>
            </w:r>
          </w:p>
        </w:tc>
      </w:tr>
    </w:tbl>
    <w:p>
      <w:r>
        <w:br w:type="page"/>
      </w:r>
    </w:p>
    <w:p>
      <w:pPr>
        <w:pStyle w:val="Heading1"/>
      </w:pPr>
      <w:r>
        <w:t>کلاس 108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1223051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ثبت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مدني 1 اشخاص و حمايت از محجورين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1223232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اساسي 2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1214004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اصول حسابداري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1214017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اصول حسابداري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1214030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مديريت مالي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1214066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اصول حسابداري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1214163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مالي1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1214066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اصول حسابداري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1214163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مالي1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1217213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تاريخ و مكاتب در روانشناسي و نقد آن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1217261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شيوه هاي اصلاح و تغيير رفتار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1217495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خانواده در اسلام و ايران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1211697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بهداشت و تغذيه مادر و كودك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1213046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سبك شناسي 1نظم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1214004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اصول حسابداري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1214017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اصول حسابداري 1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1217213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تاريخ و مكاتب در روانشناسي و نقد آن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1217383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مشاوره اصلاح رفتار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1217495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خانواده در اسلام و ايران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1218579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تحليل آماري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1223063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بيمه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1314067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اصول حسابداري و هزينه يابي</w:t>
            </w:r>
          </w:p>
        </w:tc>
      </w:tr>
    </w:tbl>
    <w:p>
      <w:r>
        <w:br w:type="page"/>
      </w:r>
    </w:p>
    <w:p>
      <w:pPr>
        <w:pStyle w:val="Heading1"/>
      </w:pPr>
      <w:r>
        <w:t>کلاس 107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1223063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بيمه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1211624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خانواده در اسلام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1217224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روانسنجي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1217251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خانواده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1211624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خانواده در اسلام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1214024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زبان تخصصي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1217239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تجربي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1217251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خانواده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1217503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مشاوره خانواده (نظري)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1220657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حفظ جزء 30 قرآن كريم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1111500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رياضي عمومي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1115066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آمارواحتمالات مهندسي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1211624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خانواده در اسلام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1211661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ارتباط انساني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1217224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روانسنجي</w:t>
            </w:r>
          </w:p>
        </w:tc>
      </w:tr>
    </w:tbl>
    <w:p>
      <w:r>
        <w:br w:type="page"/>
      </w:r>
    </w:p>
    <w:p>
      <w:pPr>
        <w:pStyle w:val="Heading1"/>
      </w:pPr>
      <w:r>
        <w:t>کلاس 104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1220657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حفظ جزء 30 قرآن كريم</w:t>
            </w:r>
          </w:p>
        </w:tc>
      </w:tr>
    </w:tbl>
    <w:p>
      <w:r>
        <w:br w:type="page"/>
      </w:r>
    </w:p>
    <w:p>
      <w:pPr>
        <w:pStyle w:val="Heading1"/>
      </w:pPr>
      <w:r>
        <w:t>کلاس 105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1220657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حفظ جزء 30 قرآن كريم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1223053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آيين دادرسي مدني 3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1220657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حفظ جزء 30 قرآن كريم</w:t>
            </w:r>
          </w:p>
        </w:tc>
      </w:tr>
    </w:tbl>
    <w:p>
      <w:r>
        <w:br w:type="page"/>
      </w:r>
    </w:p>
    <w:p>
      <w:pPr>
        <w:pStyle w:val="Heading1"/>
      </w:pPr>
      <w:r>
        <w:t>کلاس 107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1220657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حفظ جزء 30 قرآن كريم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1220658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حفظ جزء 30 قرآن كريم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1223053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آيين دادرسي مدني 3</w:t>
            </w:r>
          </w:p>
        </w:tc>
      </w:tr>
    </w:tbl>
    <w:p>
      <w:r>
        <w:br w:type="page"/>
      </w:r>
    </w:p>
    <w:p>
      <w:pPr>
        <w:pStyle w:val="Heading1"/>
      </w:pPr>
      <w:r>
        <w:t>کلاس 108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1220657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حفظ جزء 30 قرآن كريم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1223053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آيين دادرسي مدني 3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1211690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برنامه ريزي درسي دوره هاي تحصيلي پيش دبستاني و دبستان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1214069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حسابداري صنعتي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1217247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مشاوره و راهنمايي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1217485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مشاوره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1111501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رياضي عمومي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1114347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شيمي تجزيه 3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1211690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برنامه ريزي درسي دوره هاي تحصيلي پيش دبستاني و دبستان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1214023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حسابداري ميانه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1214154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بهايابي1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1220290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اصول فقه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1220754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فقه(1) فقه معاملات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1220290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اصول فقه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1220754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فقه(1) فقه معاملات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1223026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آيين دادرسي مدني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1223254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جزاي اختصاصي(3)جرايم عليه تماميت جسماني اشخاص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1111100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رياضي عمومي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1214005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اصول حسابداري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1214018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اصول حسابداري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1214068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اصول حسابداري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1220290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اصول فقه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1220754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فقه(1) فقه معاملات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1223254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جزاي اختصاصي(3)جرايم عليه تماميت جسماني اشخاص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آموزش تفكر به كودكان و نوجوانان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1217233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اجتماعي كاربردي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1223175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آشنايي باقانون اساسي جمهوري اسلامي ايران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آموزش تفكر به كودكان و نوجوانان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1223175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آشنايي باقانون اساسي جمهوري اسلامي ايران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1114028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زبان تخصصي شيمي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آموزش تفكر به كودكان و نوجوانان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1211638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ارزشيابي آموزشي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1217233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اجتماعي كاربردي</w:t>
            </w:r>
          </w:p>
        </w:tc>
      </w:tr>
    </w:tbl>
    <w:p>
      <w:r>
        <w:br w:type="page"/>
      </w:r>
    </w:p>
    <w:p>
      <w:pPr>
        <w:pStyle w:val="Heading1"/>
      </w:pPr>
      <w:r>
        <w:t>کلاس 101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1223175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آشنايي باقانون اساسي جمهوري اسلامي ايران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1223261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پزشكي قانوني</w:t>
            </w:r>
          </w:p>
        </w:tc>
      </w:tr>
    </w:tbl>
    <w:p>
      <w:r>
        <w:br w:type="page"/>
      </w:r>
    </w:p>
    <w:p>
      <w:pPr>
        <w:pStyle w:val="Heading1"/>
      </w:pPr>
      <w:r>
        <w:t>کلاس 102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1223174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آشنايي باقانون اساسي جمهوري اسلامي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1223175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آشنايي باقانون اساسي جمهوري اسلامي ايران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1223261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پزشكي قانوني</w:t>
            </w:r>
          </w:p>
        </w:tc>
      </w:tr>
    </w:tbl>
    <w:p>
      <w:r>
        <w:br w:type="page"/>
      </w:r>
    </w:p>
    <w:p>
      <w:pPr>
        <w:pStyle w:val="Heading1"/>
      </w:pPr>
      <w:r>
        <w:t>کلاس 103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1211694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روش تدريس فارسي و آموزش كودكان دو زبانه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1223174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آشنايي باقانون اساسي جمهوري اسلامي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1223175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آشنايي باقانون اساسي جمهوري اسلامي ايران</w:t>
            </w:r>
          </w:p>
        </w:tc>
      </w:tr>
    </w:tbl>
    <w:p>
      <w:r>
        <w:br w:type="page"/>
      </w:r>
    </w:p>
    <w:p>
      <w:pPr>
        <w:pStyle w:val="Heading1"/>
      </w:pPr>
      <w:r>
        <w:t>کلاس 104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1211694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روش تدريس فارسي و آموزش كودكان دو زبانه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1223175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آشنايي باقانون اساسي جمهوري اسلامي ايران</w:t>
            </w:r>
          </w:p>
        </w:tc>
      </w:tr>
    </w:tbl>
    <w:p>
      <w:r>
        <w:br w:type="page"/>
      </w:r>
    </w:p>
    <w:p>
      <w:pPr>
        <w:pStyle w:val="Heading1"/>
      </w:pPr>
      <w:r>
        <w:t>کلاس 105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1211694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روش تدريس فارسي و آموزش كودكان دو زبانه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1223175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آشنايي باقانون اساسي جمهوري اسلامي ايران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آموزش تفكر به كودكان و نوجوانان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1223175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آشنايي باقانون اساسي جمهوري اسلامي ايران</w:t>
            </w:r>
          </w:p>
        </w:tc>
      </w:tr>
    </w:tbl>
    <w:p>
      <w:r>
        <w:br w:type="page"/>
      </w:r>
    </w:p>
    <w:p>
      <w:pPr>
        <w:pStyle w:val="Heading1"/>
      </w:pPr>
      <w:r>
        <w:t>کلاس 107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آموزش تفكر به كودكان و نوجوانان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1223175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آشنايي باقانون اساسي جمهوري اسلامي ايران</w:t>
            </w:r>
          </w:p>
        </w:tc>
      </w:tr>
    </w:tbl>
    <w:p>
      <w:r>
        <w:br w:type="page"/>
      </w:r>
    </w:p>
    <w:p>
      <w:pPr>
        <w:pStyle w:val="Heading1"/>
      </w:pPr>
      <w:r>
        <w:t>کلاس 108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آموزش تفكر به كودكان و نوجوانان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1211694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روش تدريس فارسي و آموزش كودكان دو زبانه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1223175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آشنايي باقانون اساسي جمهوري اسلامي ايران</w:t>
            </w:r>
          </w:p>
        </w:tc>
      </w:tr>
    </w:tbl>
    <w:p>
      <w:r>
        <w:br w:type="page"/>
      </w:r>
    </w:p>
    <w:p>
      <w:pPr>
        <w:pStyle w:val="Heading1"/>
      </w:pPr>
      <w:r>
        <w:t>کلاس 204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204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1223175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آشنايي باقانون اساسي جمهوري اسلامي ايران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204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1223261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پزشكي قانوني</w:t>
            </w:r>
          </w:p>
        </w:tc>
      </w:tr>
    </w:tbl>
    <w:p>
      <w:r>
        <w:br w:type="page"/>
      </w:r>
    </w:p>
    <w:p>
      <w:pPr>
        <w:pStyle w:val="Heading1"/>
      </w:pPr>
      <w:r>
        <w:t>کلاس 205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205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1223175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آشنايي باقانون اساسي جمهوري اسلامي ايران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205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1223261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پزشكي قانوني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1211621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آموزش و پرورش پيش دبستاني دبستان و متوسطه در ايران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1217232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روانشناسي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1223042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آيين دادرسي مدني 2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1217232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روانشناسي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1218448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بازار يابي و مديريت بازار (با رويكرد اسلامي)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1223042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آيين دادرسي مدني 2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1211621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آموزش و پرورش پيش دبستاني دبستان و متوسطه در ايران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1217049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زبان تخصصي روانشناسي وعلوم تربيتي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1217493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آموزه هاي مشاوره اي در قرآن و حديث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1223042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آيين دادرسي مدني 2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1211658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اختلال هاي رفتاري و هيجاني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1215237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يادگيري حركتي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1217240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آسيب شناسي رواني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1217243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آسيب شناسي رواني كودك و نوجوان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1217249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آموزه هاي روانشناسي در حديث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1217240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آسيب شناسي رواني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1217249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آموزه هاي روانشناسي در حديث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1217501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آسيب شناسي رواني 2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1114078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اصول تصفيه آب وپسابهاي صنعتي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1115146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مهندسي نرم افزار1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1211653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مشاوره تحصيلي و شغلي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1211658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اختلال هاي رفتاري و هيجاني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1215237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يادگيري حركتي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1211651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تدوين و نگارش متون و گزارش هاي علمي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1214104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بازرگاني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1217255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روانشناسي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1218450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بازرگاني ( تطبيقي و اسلامي)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1223172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تجارت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1211642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ادبيات كودكان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1211651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تدوين و نگارش متون و گزارش هاي علمي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1213298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ادبيات كودك و نوجوان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1217255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روانشناسي 2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1218467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مساله يابي و حل مساله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1220283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فقه 6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1223033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جرم شناسي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1113342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فيزيك عمومي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1213305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جريان شناسي نثر معاصر ايران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1215477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ورزش ها وبازي هاي بومي و سنتي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1217212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مباحث اساسي در روانشناسي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1217230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سياسي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1218467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مساله يابي و حل مساله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1220237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فقه 5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1223033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جرم شناسي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و اصول برنامه ريزي درسي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1211627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سنجش و اندازه گيري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1211654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آراي تربيتي انديشمندان مسلمان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و اصول برنامه ريزي درسي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1211631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تربيت اخلاقي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1211654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آراي تربيتي انديشمندان مسلمان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و اصول برنامه ريزي درسي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1211627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سنجش و اندازه گيري</w:t>
            </w:r>
          </w:p>
        </w:tc>
      </w:tr>
    </w:tbl>
    <w:p>
      <w:r>
        <w:br w:type="page"/>
      </w:r>
    </w:p>
    <w:p>
      <w:pPr>
        <w:pStyle w:val="Heading1"/>
      </w:pPr>
      <w:r>
        <w:t>کلاس 101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1217218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از ديدگاه انديشمندان مسلمان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1223244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اساسي 3</w:t>
            </w:r>
          </w:p>
        </w:tc>
      </w:tr>
    </w:tbl>
    <w:p>
      <w:r>
        <w:br w:type="page"/>
      </w:r>
    </w:p>
    <w:p>
      <w:pPr>
        <w:pStyle w:val="Heading1"/>
      </w:pPr>
      <w:r>
        <w:t>کلاس 102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1217218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از ديدگاه انديشمندان مسلمان</w:t>
            </w:r>
          </w:p>
        </w:tc>
      </w:tr>
    </w:tbl>
    <w:p>
      <w:r>
        <w:br w:type="page"/>
      </w:r>
    </w:p>
    <w:p>
      <w:pPr>
        <w:pStyle w:val="Heading1"/>
      </w:pPr>
      <w:r>
        <w:t>کلاس 103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1217218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از ديدگاه انديشمندان مسلمان</w:t>
            </w:r>
          </w:p>
        </w:tc>
      </w:tr>
    </w:tbl>
    <w:p>
      <w:r>
        <w:br w:type="page"/>
      </w:r>
    </w:p>
    <w:p>
      <w:pPr>
        <w:pStyle w:val="Heading1"/>
      </w:pPr>
      <w:r>
        <w:t>کلاس 104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1213059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عروض وقافيه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1217218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از ديدگاه انديشمندان مسلمان</w:t>
            </w:r>
          </w:p>
        </w:tc>
      </w:tr>
    </w:tbl>
    <w:p>
      <w:r>
        <w:br w:type="page"/>
      </w:r>
    </w:p>
    <w:p>
      <w:pPr>
        <w:pStyle w:val="Heading1"/>
      </w:pPr>
      <w:r>
        <w:t>کلاس 105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1211631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تربيت اخلاقي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1213059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عروض وقافيه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1217509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فلسفه مشاوره و روان درماني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1211631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تربيت اخلاقي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1211654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آراي تربيتي انديشمندان مسلمان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1215457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آناتومي انسان</w:t>
            </w:r>
          </w:p>
        </w:tc>
      </w:tr>
    </w:tbl>
    <w:p>
      <w:r>
        <w:br w:type="page"/>
      </w:r>
    </w:p>
    <w:p>
      <w:pPr>
        <w:pStyle w:val="Heading1"/>
      </w:pPr>
      <w:r>
        <w:t>کلاس 107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1211631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تربيت اخلاقي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1215457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آناتومي انسان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1217509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فلسفه مشاوره و روان درماني</w:t>
            </w:r>
          </w:p>
        </w:tc>
      </w:tr>
    </w:tbl>
    <w:p>
      <w:r>
        <w:br w:type="page"/>
      </w:r>
    </w:p>
    <w:p>
      <w:pPr>
        <w:pStyle w:val="Heading1"/>
      </w:pPr>
      <w:r>
        <w:t>کلاس 108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1211631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تربيت اخلاقي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1217509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فلسفه مشاوره و روان درماني</w:t>
            </w:r>
          </w:p>
        </w:tc>
      </w:tr>
    </w:tbl>
    <w:p>
      <w:r>
        <w:br w:type="page"/>
      </w:r>
    </w:p>
    <w:p>
      <w:pPr>
        <w:pStyle w:val="Heading1"/>
      </w:pPr>
      <w:r>
        <w:t>کلاس 204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204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1223244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اساسي 3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1211607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جامعه شناسي آموزش و پرورش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1214077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حسابرسي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1218580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مديريت استراتژيك پيشرفته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1221012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اقتصادكلان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1221027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اقتصادكلان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1223231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بين الملل عمومي 2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1221027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اقتصادكلان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1223231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بين الملل عمومي 2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1114021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شيمي فيزيك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1211607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جامعه شناسي آموزش و پرورش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1214073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حسابرسي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1214162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اصول حسابرسي1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1221012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اقتصادكلان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1211637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آموزه هاي تربيتي آيات قرآن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1214022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حسابداري ميانه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1217222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آموزه هاي روانشناسي در قرآن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1217403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مشاوره و روان درماني معنوي- اسلامي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1218129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مديريت استراتژيك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1211637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آموزه هاي تربيتي آيات قرآن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1213311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كارگاه فرهنگ نويسي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1218129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مديريت استراتژيك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1218454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سازمانهاي پولي و مالي اسلامي و بين المللي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1219084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سيره پيامبر و امامان (ع)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1223045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كار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اساسي 1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1117230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آمار زيستي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1211637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آموزه هاي تربيتي آيات قرآن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1211652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آموزش و پرورش تطبيقي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1214022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حسابداري ميانه 1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1213311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كارگاه فرهنگ نويسي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1217222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آموزه هاي روانشناسي در قرآن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اساسي 1</w:t>
            </w:r>
          </w:p>
        </w:tc>
      </w:tr>
    </w:tbl>
    <w:p>
      <w:r>
        <w:br w:type="page"/>
      </w:r>
    </w:p>
    <w:p>
      <w:pPr>
        <w:pStyle w:val="Heading1"/>
      </w:pPr>
      <w:r>
        <w:t>کلاس 107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1217222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آموزه هاي روانشناسي در قرآن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اساسي 1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1220071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مبادي اصول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1222022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جامعه شناسي قشرهاونابرابريهاي اجتماعي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1113095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فيزيك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1114405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روشهاي جداسازي در شيمي تجزيه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1214033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حسابرسي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1214167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اصول حسابرسي2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1217488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روشها و فنون مشاوره (نظري)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1217500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مشاوره نوجوانان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1217505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كاربرد آزمونهاي روان شناختي در مشاوره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1220071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مبادي اصول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1221005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اقتصادخرد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1233038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تفسيرموضوعي نهج البلاغه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1211689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روش تدريس علوم تجربي و اجتماعي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1217234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شناختي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1233038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تفسيرموضوعي نهج البلاغه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1322113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مباحث ويژه 1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1211640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اخلاق حرفه اي در تعليم و تربيت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1217242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اصول روانشناسي باليني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1218447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برنامه ريزي پيشرفت و عدالت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1223230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اصول فقه 1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1211640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اخلاق حرفه اي در تعليم و تربيت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1214172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حسابداري موارد خاص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1215469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ورزش هاي آبي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1223230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اصول فقه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1223260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جزاي اختصاصي(4) جرايم عليه شخصيت معنوي اشخاص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1111502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رياضي در شيمي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1211640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اخلاق حرفه اي در تعليم و تربيت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1211666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كار آفريني آموزشي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1215461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تاريخ تربيت بدني و ورزش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1217242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اصول روانشناسي باليني</w:t>
            </w:r>
          </w:p>
        </w:tc>
      </w:tr>
    </w:tbl>
    <w:p>
      <w:r>
        <w:br w:type="page"/>
      </w:r>
    </w:p>
    <w:p>
      <w:pPr>
        <w:pStyle w:val="Heading1"/>
      </w:pPr>
      <w:r>
        <w:t>کلاس 104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1223243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تجارت(3)اسناد تجاري</w:t>
            </w:r>
          </w:p>
        </w:tc>
      </w:tr>
    </w:tbl>
    <w:p>
      <w:r>
        <w:br w:type="page"/>
      </w:r>
    </w:p>
    <w:p>
      <w:pPr>
        <w:pStyle w:val="Heading1"/>
      </w:pPr>
      <w:r>
        <w:t>کلاس 105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1223243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تجارت(3)اسناد تجاري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1215469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ورزش هاي آبي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1223260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جزاي اختصاصي(4) جرايم عليه شخصيت معنوي اشخاص</w:t>
            </w:r>
          </w:p>
        </w:tc>
      </w:tr>
    </w:tbl>
    <w:p>
      <w:r>
        <w:br w:type="page"/>
      </w:r>
    </w:p>
    <w:p>
      <w:pPr>
        <w:pStyle w:val="Heading1"/>
      </w:pPr>
      <w:r>
        <w:t>کلاس 107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1218127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سيستمهاي اطلاعاتي مديريت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1223006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اداري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1223260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جزاي اختصاصي(4) جرايم عليه شخصيت معنوي اشخاص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1314057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آمار مهندسي</w:t>
            </w:r>
          </w:p>
        </w:tc>
      </w:tr>
    </w:tbl>
    <w:p>
      <w:r>
        <w:br w:type="page"/>
      </w:r>
    </w:p>
    <w:p>
      <w:pPr>
        <w:pStyle w:val="Heading1"/>
      </w:pPr>
      <w:r>
        <w:t>کلاس 108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1223006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اداري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1223243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تجارت(3)اسناد تجاري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1211609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مديريت عمومي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1214071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پول وارزوبانكداري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1215466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كار آفريني و اشتغال زايي ورزشي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1221020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پول وارزوبانكداري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1223038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كيفرشناسي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1215466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كار آفريني و اشتغال زايي ورزشي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1217259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نظريه ها و فنون مشاوره و روان درماني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1223038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كيفرشناسي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1235010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تحقيق درعمليات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1211609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مديريت عمومي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1213264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بلاغت 1 (معاني)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1214076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اصول حسابداري 3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1217252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انگيزش و هيجان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1218444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اخلاق حرفه اي در مديريت با رويكرد اسلامي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1221020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پول وارزوبانكداري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1217259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نظريه ها و فنون مشاوره و روان درماني</w:t>
            </w:r>
          </w:p>
        </w:tc>
      </w:tr>
    </w:tbl>
    <w:p>
      <w:r>
        <w:br w:type="page"/>
      </w:r>
    </w:p>
    <w:p>
      <w:pPr>
        <w:pStyle w:val="Heading1"/>
      </w:pPr>
      <w:r>
        <w:t>کلاس 107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1217259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نظريه ها و فنون مشاوره و روان درماني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1218549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اخلاق حرفه اي در مديريت با رويكرد اسلامي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1223038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كيفرشناسي</w:t>
            </w:r>
          </w:p>
        </w:tc>
      </w:tr>
    </w:tbl>
    <w:p>
      <w:r>
        <w:br w:type="page"/>
      </w:r>
    </w:p>
    <w:p>
      <w:pPr>
        <w:pStyle w:val="Heading1"/>
      </w:pPr>
      <w:r>
        <w:t>کلاس 108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1223038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كيفرشناسي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 شناسي اجتماعي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1214150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رياضي كاربردي1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1217225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اجتماعي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 شناسي اجتماعي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1215281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آسيب شناسي ورزشي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1217225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اجتماعي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1111497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رياضيات پايه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1114016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شيمي فيزيك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 شناسي اجتماعي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1214150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رياضي كاربردي1</w:t>
            </w:r>
          </w:p>
        </w:tc>
      </w:tr>
    </w:tbl>
    <w:p>
      <w:r>
        <w:br w:type="page"/>
      </w:r>
    </w:p>
    <w:p>
      <w:pPr>
        <w:pStyle w:val="Heading1"/>
      </w:pPr>
      <w:r>
        <w:t>کلاس 105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1223251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جزاي اختصاصي(2) جرايم عليه مصالح عمومي كشور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1215281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آسيب شناسي ورزشي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1217225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اجتماعي</w:t>
            </w:r>
          </w:p>
        </w:tc>
      </w:tr>
    </w:tbl>
    <w:p>
      <w:r>
        <w:br w:type="page"/>
      </w:r>
    </w:p>
    <w:p>
      <w:pPr>
        <w:pStyle w:val="Heading1"/>
      </w:pPr>
      <w:r>
        <w:t>کلاس 107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1215281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آسيب شناسي ورزشي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1217225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اجتماعي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1217494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مشاوره تحصيلي (نظري)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1223251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جزاي اختصاصي(2) جرايم عليه مصالح عمومي كشور</w:t>
            </w:r>
          </w:p>
        </w:tc>
      </w:tr>
    </w:tbl>
    <w:p>
      <w:r>
        <w:br w:type="page"/>
      </w:r>
    </w:p>
    <w:p>
      <w:pPr>
        <w:pStyle w:val="Heading1"/>
      </w:pPr>
      <w:r>
        <w:t>کلاس 108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1217494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مشاوره تحصيلي (نظري)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1223251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جزاي اختصاصي(2) جرايم عليه مصالح عمومي كشور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1211632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آمار استنباطي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1214025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حسابداري پيشرفته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1217228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فلسفه علم روانشناسي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1211632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آمار استنباطي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1214006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فراگردتنظيم وكنترل بودجه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1214159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اصول تنظيم و كنترل بودجه دولت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1217228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فلسفه علم روانشناسي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1217376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آمار استنباطي و كاربرد spss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1217486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آمار استنباطي و كاربرد نرم افزارهاي آماري در مشاوره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1218465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مباحث و چالشهاي مديريت دولتي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1223252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پيشگيري از جرم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1113409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فيزيك عمومي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1211632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آمار استنباطي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1211649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كاربرد رايانه در تعليم و تربيت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1214025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حسابداري پيشرفته 1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1214159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اصول تنظيم و كنترل بودجه دولت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1217272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آمار استنباطي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1223252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پيشگيري از جرم</w:t>
            </w:r>
          </w:p>
        </w:tc>
      </w:tr>
    </w:tbl>
    <w:p>
      <w:r>
        <w:br w:type="page"/>
      </w:r>
    </w:p>
    <w:p>
      <w:pPr>
        <w:pStyle w:val="Heading1"/>
      </w:pPr>
      <w:r>
        <w:t>کلاس 107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1217272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آمار استنباطي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1223252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پيشگيري از جرم</w:t>
            </w:r>
          </w:p>
        </w:tc>
      </w:tr>
    </w:tbl>
    <w:p>
      <w:r>
        <w:br w:type="page"/>
      </w:r>
    </w:p>
    <w:p>
      <w:pPr>
        <w:pStyle w:val="Heading1"/>
      </w:pPr>
      <w:r>
        <w:t>کلاس 108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1217272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آمار استنباطي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1217486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آمار استنباطي و كاربرد نرم افزارهاي آماري در مشاوره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1217508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نظريه هاي مشاوره و روان درماني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1220761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منطق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بين الملل عمومي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ماليه عمومي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بين الملل عمومي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ماليه عمومي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1223250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جزاي اختصاصي(1)جرايم عليه اموال و مالكيت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1111473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رياضيات گسسته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1211622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منطق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1213300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نظريه هاي ادبي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1213438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نظم (2) مثنوي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1217223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احساس و ادراك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1217508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نظريه هاي مشاوره و روان درماني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1220736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منطق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بين الملل عمومي 1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ماليه عمومي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1223250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جزاي اختصاصي(1)جرايم عليه اموال و مالكيت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تكنولوژي آموزشي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1217248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اعتياد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1217412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مشاوره پيشگيري از اعتياد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1223247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تجارت (4) ورشستگي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تكنولوژي آموزشي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1223247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تجارت (4) ورشستگي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1233029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اخلاق اسلامي(مباني و مفاهيم)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1233033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اخلاق اسلامي (مباني ومفاهيم )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1114344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شيمي معدني 3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تكنولوژي آموزشي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1214161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حسابداري مديريت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1215468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مقدمات بيومکانيک ورزشي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1217248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اعتياد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تكنولوژي آموزشي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1233033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اخلاق اسلامي (مباني ومفاهيم )</w:t>
            </w:r>
          </w:p>
        </w:tc>
      </w:tr>
    </w:tbl>
    <w:p>
      <w:r>
        <w:br w:type="page"/>
      </w:r>
    </w:p>
    <w:p>
      <w:pPr>
        <w:pStyle w:val="Heading1"/>
      </w:pPr>
      <w:r>
        <w:t>کلاس 107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تكنولوژي آموزشي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1233033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اخلاق اسلامي (مباني ومفاهيم )</w:t>
            </w:r>
          </w:p>
        </w:tc>
      </w:tr>
    </w:tbl>
    <w:p>
      <w:r>
        <w:br w:type="page"/>
      </w:r>
    </w:p>
    <w:p>
      <w:pPr>
        <w:pStyle w:val="Heading1"/>
      </w:pPr>
      <w:r>
        <w:t>کلاس 108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تكنولوژي آموزشي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1211636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راهنمايي و مشاوره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1213039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عرفان وتصوف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1215240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رشد حركتي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1217395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مشاوره انگليسي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1218442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احكام كسب و كار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1218547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احكام كسب و كار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1215240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رشد حركتي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1217510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انگليسي در مشاوره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1218547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احكام كسب و كار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1114071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شيمي صنعتي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1114352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شيمي صنعتي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1211636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راهنمايي و مشاوره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1213039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عرفان وتصوف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1217219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آشنايي با فلسفه اسلامي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1217263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فناوري اطلاعات در روانشناسي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1217520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شيوه هاي فرزند پروري و آموزش والدين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1218010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رفتارسازماني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1218032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مديريت رفتارسازماني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1219104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كليات فلسفه و عرفان اسلامي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1222224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جامعه شناسي سازماني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1223024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جزاي عمومي 2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1219104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كليات فلسفه و عرفان اسلامي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1222373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فلسفي انديشه اجتماعي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1223024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جزاي عمومي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1223054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مدني 7عقودمعين قسمت (ب )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1223262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داوري بين المللي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1214034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حسابداري صنعتي 3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1215462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مديريت اماكن و رويدادهاي ورزشي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1217182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كاربرد كامپيوتر در روانشناسي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1217184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 نشناسي هوش و سنجش آن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1217219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آشنايي با فلسفه اسلامي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1217263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فناوري اطلاعات در روانشناسي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1223054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مدني 7عقودمعين قسمت (ب )</w:t>
            </w:r>
          </w:p>
        </w:tc>
      </w:tr>
    </w:tbl>
    <w:p>
      <w:r>
        <w:br w:type="page"/>
      </w:r>
    </w:p>
    <w:p>
      <w:pPr>
        <w:pStyle w:val="Heading1"/>
      </w:pPr>
      <w:r>
        <w:t>کلاس 107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1223054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مدني 7عقودمعين قسمت (ب )</w:t>
            </w:r>
          </w:p>
        </w:tc>
      </w:tr>
    </w:tbl>
    <w:p>
      <w:r>
        <w:br w:type="page"/>
      </w:r>
    </w:p>
    <w:p>
      <w:pPr>
        <w:pStyle w:val="Heading1"/>
      </w:pPr>
      <w:r>
        <w:t>کلاس 108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1223054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مدني 7عقودمعين قسمت (ب )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1211623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و آموزش كودكان با نيازهاي ويژه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1214158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كنترلهاي داخلي و نظام راهبري شركتي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1217235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افراد با نيازهاي خاص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1220238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آيين دادرسي كيفري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1211623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و آموزش كودكان با نيازهاي ويژه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1211692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تخصصي علوم تربيتي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1217235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افراد با نيازهاي خاص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1114014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شيمي آلي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1214007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حسابداري دولتي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1214160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حسابداري بخش عمومي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1218602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حكومت الكترونيك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1223047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مدني 6عقودمعين قسمت (الف )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1223043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آيين دادرسي كيفري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تجارت 2شركت ها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تجارت 2شركت ها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1114350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شناسايي تركيبات آلي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1215233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واليبال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1217244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بهداشت رواني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1218034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مديريت منابع انساني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1220081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بين الملل اسلام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1220085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جزاي عمومي اسلامي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1223043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آيين دادرسي كيفري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تجارت 2شركت ها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 شناسي رشد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1211639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تخصصي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1215248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ورزش معلولين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 شناسي رشد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1211655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توليد محتواي الكترونيكي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1217216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تحولي1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 شناسي رشد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1211639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تخصصي</w:t>
            </w:r>
          </w:p>
        </w:tc>
      </w:tr>
    </w:tbl>
    <w:p>
      <w:r>
        <w:br w:type="page"/>
      </w:r>
    </w:p>
    <w:p>
      <w:pPr>
        <w:pStyle w:val="Heading1"/>
      </w:pPr>
      <w:r>
        <w:t>کلاس 103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1223028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جزاي عمومي 3</w:t>
            </w:r>
          </w:p>
        </w:tc>
      </w:tr>
    </w:tbl>
    <w:p>
      <w:r>
        <w:br w:type="page"/>
      </w:r>
    </w:p>
    <w:p>
      <w:pPr>
        <w:pStyle w:val="Heading1"/>
      </w:pPr>
      <w:r>
        <w:t>کلاس 104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1223028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جزاي عمومي 3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1223245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محيط زيست</w:t>
            </w:r>
          </w:p>
        </w:tc>
      </w:tr>
    </w:tbl>
    <w:p>
      <w:r>
        <w:br w:type="page"/>
      </w:r>
    </w:p>
    <w:p>
      <w:pPr>
        <w:pStyle w:val="Heading1"/>
      </w:pPr>
      <w:r>
        <w:t>کلاس 105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1218464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اصول ومباني كار آفريني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1223028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جزاي عمومي 3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1223245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محيط زيست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1211655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توليد محتواي الكترونيكي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1217216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تحولي1</w:t>
            </w:r>
          </w:p>
        </w:tc>
      </w:tr>
    </w:tbl>
    <w:p>
      <w:r>
        <w:br w:type="page"/>
      </w:r>
    </w:p>
    <w:p>
      <w:pPr>
        <w:pStyle w:val="Heading1"/>
      </w:pPr>
      <w:r>
        <w:t>کلاس 107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1211655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توليد محتواي الكترونيكي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1215465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مقدمات روان شناسي ورزشي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1217216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تحولي1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1218581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نظريه هاي مديريت دولتي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1223245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محيط زيست</w:t>
            </w:r>
          </w:p>
        </w:tc>
      </w:tr>
    </w:tbl>
    <w:p>
      <w:r>
        <w:br w:type="page"/>
      </w:r>
    </w:p>
    <w:p>
      <w:pPr>
        <w:pStyle w:val="Heading1"/>
      </w:pPr>
      <w:r>
        <w:t>کلاس 108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1215465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مقدمات روان شناسي ورزشي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1218464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اصول ومباني كار آفريني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1223245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محيط زيست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1211620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 شناسي شخصيت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1211695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روش تدريس رياضيات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1214169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حسابداري و حسابرسي بخش عمومي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1218042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مديريت تحول سازماني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1211695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روش تدريس رياضيات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1217238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شخصيت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1111026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معادلات ديفرانسيل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1114348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شيمي معدني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1211620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 شناسي شخصيت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1211667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آموزش در سازمان ها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1214169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حسابداري و حسابرسي بخش عمومي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1217238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شخصيت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1220954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كلام و عقايد اسلامي</w:t>
            </w:r>
          </w:p>
        </w:tc>
      </w:tr>
    </w:tbl>
    <w:p>
      <w:r>
        <w:br w:type="page"/>
      </w:r>
    </w:p>
    <w:p>
      <w:pPr>
        <w:pStyle w:val="Heading1"/>
      </w:pPr>
      <w:r>
        <w:t>کلاس 107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1220954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كلام و عقايد اسلامي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1211630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الگوها و روش هاي تدريس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1211645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مكتب هاي فلسفي و نظريه هاي تربيتي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1211691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 شناسي بازي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1211765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سير آراي تربيتي غرب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1213226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زبان تخصصي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1213283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نظم (3) قسمت سوم: نظامي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1214166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نرم افزارهاي كاربردي در حسابداري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1211691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 شناسي بازي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1213055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آشنايي باعلوم قرآني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1214166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نرم افزارهاي كاربردي در حسابداري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1217241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افراد با نيازهاي خاص 2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1115270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كاربرد كامپيوتر در مديريت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1211006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فلسفه آموزش وپرورش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1211630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الگوها و روش هاي تدريس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1211645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مكتب هاي فلسفي و نظريه هاي تربيتي</w:t>
            </w:r>
          </w:p>
        </w:tc>
      </w:tr>
    </w:tbl>
    <w:p>
      <w:r>
        <w:br w:type="page"/>
      </w:r>
    </w:p>
    <w:p>
      <w:pPr>
        <w:pStyle w:val="Heading1"/>
      </w:pPr>
      <w:r>
        <w:t>کلاس 104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بشر در اسلام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1223258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قواعدفقه(2)جزايي</w:t>
            </w:r>
          </w:p>
        </w:tc>
      </w:tr>
    </w:tbl>
    <w:p>
      <w:r>
        <w:br w:type="page"/>
      </w:r>
    </w:p>
    <w:p>
      <w:pPr>
        <w:pStyle w:val="Heading1"/>
      </w:pPr>
      <w:r>
        <w:t>کلاس 105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بشر در اسلام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1223258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قواعدفقه(2)جزايي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1213055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آشنايي باعلوم قرآني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1213263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نثر(1) متون ادبي- تاريخي با تاكيد بر تاريخ بيهقي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1213299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جريان شناسي شعر معاصر ايران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1215278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اصول و روش شناسي تمرين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1217241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افراد با نيازهاي خاص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1217499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مشاوره شغلي(نظري)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1220964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كليات علوم حديث</w:t>
            </w:r>
          </w:p>
        </w:tc>
      </w:tr>
    </w:tbl>
    <w:p>
      <w:r>
        <w:br w:type="page"/>
      </w:r>
    </w:p>
    <w:p>
      <w:pPr>
        <w:pStyle w:val="Heading1"/>
      </w:pPr>
      <w:r>
        <w:t>کلاس 107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1215278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اصول و روش شناسي تمرين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1217386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نظريه ها و فنون راهنمايي و مشاوره شغلي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1220295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قواعدفقه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1220964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كليات علوم حديث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1222473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مهارتها و فنون تدريس علوم اجتماعي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بشر در اسلام</w:t>
            </w:r>
          </w:p>
        </w:tc>
      </w:tr>
    </w:tbl>
    <w:p>
      <w:r>
        <w:br w:type="page"/>
      </w:r>
    </w:p>
    <w:p>
      <w:pPr>
        <w:pStyle w:val="Heading1"/>
      </w:pPr>
      <w:r>
        <w:t>کلاس 108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بشر در اسلام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1223256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قواعدفقه (1) مدني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1223258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قواعدفقه(2)جزايي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1211608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 شناسي عمومي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1214152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رياضي كاربردي2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1211608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 شناسي عمومي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1214029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حسابداري پيشرفته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1214152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رياضي كاربردي2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1215230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فيزيولوژي ورزش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1215242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تنيس روي ميز1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1217208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مباحث اساسي در روانشناسي1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1111496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رياضيات و كاربرد آن در مديريت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1114064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شيمي صنعتي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1211608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 شناسي عمومي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1212352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حقوقي (3)حقوق عمومي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1214152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رياضي كاربردي2</w:t>
            </w:r>
          </w:p>
        </w:tc>
      </w:tr>
    </w:tbl>
    <w:p>
      <w:r>
        <w:br w:type="page"/>
      </w:r>
    </w:p>
    <w:p>
      <w:pPr>
        <w:pStyle w:val="Heading1"/>
      </w:pPr>
      <w:r>
        <w:t>کلاس 104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1222012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جامعه شناسي خانواده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1223041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مدني 5خانواده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1223249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مدني(5)حقوق خانواده</w:t>
            </w:r>
          </w:p>
        </w:tc>
      </w:tr>
    </w:tbl>
    <w:p>
      <w:r>
        <w:br w:type="page"/>
      </w:r>
    </w:p>
    <w:p>
      <w:pPr>
        <w:pStyle w:val="Heading1"/>
      </w:pPr>
      <w:r>
        <w:t>کلاس 105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1217483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عمومي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1222012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جامعه شناسي خانواده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1223249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مدني(5)حقوق خانواده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1215230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فيزيولوژي ورزش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1217208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مباحث اساسي در روانشناسي1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1219107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منطق</w:t>
            </w:r>
          </w:p>
        </w:tc>
      </w:tr>
    </w:tbl>
    <w:p>
      <w:r>
        <w:br w:type="page"/>
      </w:r>
    </w:p>
    <w:p>
      <w:pPr>
        <w:pStyle w:val="Heading1"/>
      </w:pPr>
      <w:r>
        <w:t>کلاس 107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1215230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فيزيولوژي ورزش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1215486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مديريت سازمانهاي ورزشي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1219107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منطق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1222371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روانشناسي عمومي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1223249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مدني(5)حقوق خانواده</w:t>
            </w:r>
          </w:p>
        </w:tc>
      </w:tr>
    </w:tbl>
    <w:p>
      <w:r>
        <w:br w:type="page"/>
      </w:r>
    </w:p>
    <w:p>
      <w:pPr>
        <w:pStyle w:val="Heading1"/>
      </w:pPr>
      <w:r>
        <w:t>کلاس 108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1215486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مديريت سازمانهاي ورزشي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1217483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عمومي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1223249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مدني(5)حقوق خانواده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1212351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حقوقي(2)حقوق جزايي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1217250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آسيب شناسي اجتماعي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1223035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اداري 2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1114020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شيمي آلي3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1115204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سيگنالهاوسيستمها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1212351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حقوقي(2)حقوق جزايي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1214173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حسابداري ابزار و عقود مالي اسلامي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1222392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جامعه شناسي انحرافات اجتماعي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1223035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اداري 2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1211633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طراحي آموزشي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1223049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آيين دادرسي كيفري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1223218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مقدمه علم حقوق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1223049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آيين دادرسي كيفري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1223218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مقدمه علم حقوق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1117215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آمار و احتمالات و كاربرد آن در مديريت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1122022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تحقيق درعمليات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1211633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طراحي آموزشي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1217214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معرفت شناسي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1223218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مقدمه علم حقوق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تعليم و تربيت اسلامي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1215427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تربيت بدني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تعليم و تربيت اسلامي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1215427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تربيت بدني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1112003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فيزيولوژي اعصاب وغدد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تعليم و تربيت اسلامي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1211668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اصول حسابداري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1215427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تربيت بدني</w:t>
            </w:r>
          </w:p>
        </w:tc>
      </w:tr>
    </w:tbl>
    <w:p>
      <w:r>
        <w:br w:type="page"/>
      </w:r>
    </w:p>
    <w:p>
      <w:pPr>
        <w:pStyle w:val="Heading1"/>
      </w:pPr>
      <w:r>
        <w:t>کلاس 101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اداري 1</w:t>
            </w:r>
          </w:p>
        </w:tc>
      </w:tr>
    </w:tbl>
    <w:p>
      <w:r>
        <w:br w:type="page"/>
      </w:r>
    </w:p>
    <w:p>
      <w:pPr>
        <w:pStyle w:val="Heading1"/>
      </w:pPr>
      <w:r>
        <w:t>کلاس 102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1217489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فيزيولوژي اعصاب و غدد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اداري 1</w:t>
            </w:r>
          </w:p>
        </w:tc>
      </w:tr>
    </w:tbl>
    <w:p>
      <w:r>
        <w:br w:type="page"/>
      </w:r>
    </w:p>
    <w:p>
      <w:pPr>
        <w:pStyle w:val="Heading1"/>
      </w:pPr>
      <w:r>
        <w:t>کلاس 103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1217489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فيزيولوژي اعصاب و غدد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اداري 1</w:t>
            </w:r>
          </w:p>
        </w:tc>
      </w:tr>
    </w:tbl>
    <w:p>
      <w:r>
        <w:br w:type="page"/>
      </w:r>
    </w:p>
    <w:p>
      <w:pPr>
        <w:pStyle w:val="Heading1"/>
      </w:pPr>
      <w:r>
        <w:t>کلاس 104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1217489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فيزيولوژي اعصاب و غدد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1220757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فقه (4)فقه جزايي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اداري 1</w:t>
            </w:r>
          </w:p>
        </w:tc>
      </w:tr>
    </w:tbl>
    <w:p>
      <w:r>
        <w:br w:type="page"/>
      </w:r>
    </w:p>
    <w:p>
      <w:pPr>
        <w:pStyle w:val="Heading1"/>
      </w:pPr>
      <w:r>
        <w:t>کلاس 105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تعليم و تربيت اسلامي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1212134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ترجمه متون ادبي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1215431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تربيت بدني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1217489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فيزيولوژي اعصاب و غدد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1220757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فقه (4)فقه جزايي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تعليم و تربيت اسلامي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1215427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تربيت بدني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1217215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فيزيولوژي اعصاب و غدد</w:t>
            </w:r>
          </w:p>
        </w:tc>
      </w:tr>
    </w:tbl>
    <w:p>
      <w:r>
        <w:br w:type="page"/>
      </w:r>
    </w:p>
    <w:p>
      <w:pPr>
        <w:pStyle w:val="Heading1"/>
      </w:pPr>
      <w:r>
        <w:t>کلاس 107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تعليم و تربيت اسلامي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1217215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فيزيولوژي اعصاب و غدد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1220757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فقه (4)فقه جزايي</w:t>
            </w:r>
          </w:p>
        </w:tc>
      </w:tr>
    </w:tbl>
    <w:p>
      <w:r>
        <w:br w:type="page"/>
      </w:r>
    </w:p>
    <w:p>
      <w:pPr>
        <w:pStyle w:val="Heading1"/>
      </w:pPr>
      <w:r>
        <w:t>کلاس 108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تعليم و تربيت اسلامي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1220757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1404/03/19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فقه (4)فقه جزايي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1217229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فيزيولوژيك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1220236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كار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1220768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آشنايي با قرآن كريم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1115139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مدارهاي منطقي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1213026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دستورزبان فارسي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1214151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آمار كاربردي1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1214168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مالياتي1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1217229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فيزيولوژيك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1217492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تحولي بزرگسالي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1220284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فلسفه فقه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1223164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كار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1211650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سازمان ها و قوانين آموزش و پرورش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1215458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مقدمات مكانيك حركت انسان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1215458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مقدمات مكانيك حركت انسان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1218545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فنون تجزيه وتحليل و طراحي سيستمها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مدني 2 اموال و مالكيت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1211650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سازمان ها و قوانين آموزش و پرورش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1212123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مقاله نويسي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1215476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ورزش هاي جسمي -ذهني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1222065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مديريت تعاونيها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مدني 2 اموال و مالكيت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مدني 2 اموال و مالكيت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1211606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و اصول تعليم و تربيت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1211629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 شناسي يادگيري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1211656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سلامت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1215428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ورزش 1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1211656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سلامت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1215428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ورزش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1215432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ورزش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1215456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و فلسفه تربيت بدني و ورزش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1217044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مقدمات روانشناسي سلامت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1217221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يادگيري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1211606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و اصول تعليم و تربيت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1211629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 شناسي يادگيري</w:t>
            </w:r>
          </w:p>
        </w:tc>
      </w:tr>
    </w:tbl>
    <w:p>
      <w:r>
        <w:br w:type="page"/>
      </w:r>
    </w:p>
    <w:p>
      <w:pPr>
        <w:pStyle w:val="Heading1"/>
      </w:pPr>
      <w:r>
        <w:t>کلاس 101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1215456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و فلسفه تربيت بدني و ورزش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1223055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سازمانهاي بين الملل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1223060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ادله اثبات دعوي</w:t>
            </w:r>
          </w:p>
        </w:tc>
      </w:tr>
    </w:tbl>
    <w:p>
      <w:r>
        <w:br w:type="page"/>
      </w:r>
    </w:p>
    <w:p>
      <w:pPr>
        <w:pStyle w:val="Heading1"/>
      </w:pPr>
      <w:r>
        <w:t>کلاس 102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1215428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ورزش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1215456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و فلسفه تربيت بدني و ورزش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102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1223055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سازمانهاي بين الملل</w:t>
            </w:r>
          </w:p>
        </w:tc>
      </w:tr>
    </w:tbl>
    <w:p>
      <w:r>
        <w:br w:type="page"/>
      </w:r>
    </w:p>
    <w:p>
      <w:pPr>
        <w:pStyle w:val="Heading1"/>
      </w:pPr>
      <w:r>
        <w:t>کلاس 103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1215428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ورزش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1218268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تحقيق در عمليات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103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1223055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سازمانهاي بين الملل</w:t>
            </w:r>
          </w:p>
        </w:tc>
      </w:tr>
    </w:tbl>
    <w:p>
      <w:r>
        <w:br w:type="page"/>
      </w:r>
    </w:p>
    <w:p>
      <w:pPr>
        <w:pStyle w:val="Heading1"/>
      </w:pPr>
      <w:r>
        <w:t>کلاس 104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1215428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ورزش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1218119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تحقيق درعمليات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1218268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تحقيق در عمليات</w:t>
            </w:r>
          </w:p>
        </w:tc>
      </w:tr>
    </w:tbl>
    <w:p>
      <w:r>
        <w:br w:type="page"/>
      </w:r>
    </w:p>
    <w:p>
      <w:pPr>
        <w:pStyle w:val="Heading1"/>
      </w:pPr>
      <w:r>
        <w:t>کلاس 105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1215428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ورزش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1218028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تحقيق درعمليات 1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1215428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ورزش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1217221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يادگيري</w:t>
            </w:r>
          </w:p>
        </w:tc>
      </w:tr>
    </w:tbl>
    <w:p>
      <w:r>
        <w:br w:type="page"/>
      </w:r>
    </w:p>
    <w:p>
      <w:pPr>
        <w:pStyle w:val="Heading1"/>
      </w:pPr>
      <w:r>
        <w:t>کلاس 107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1215428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ورزش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1217221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يادگيري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1217258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سلامت</w:t>
            </w:r>
          </w:p>
        </w:tc>
      </w:tr>
    </w:tbl>
    <w:p>
      <w:r>
        <w:br w:type="page"/>
      </w:r>
    </w:p>
    <w:p>
      <w:pPr>
        <w:pStyle w:val="Heading1"/>
      </w:pPr>
      <w:r>
        <w:t>کلاس 108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1215428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ورزش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1217258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سلامت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1217410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آشنايي با اختلالات يادگيري و روش هاي درمان آن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1218028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تحقيق درعمليات 1</w:t>
            </w:r>
          </w:p>
        </w:tc>
      </w:tr>
    </w:tbl>
    <w:p>
      <w:r>
        <w:br w:type="page"/>
      </w:r>
    </w:p>
    <w:p>
      <w:pPr>
        <w:pStyle w:val="Heading1"/>
      </w:pPr>
      <w:r>
        <w:t>کلاس 204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204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1215456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و فلسفه تربيت بدني و ورزش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204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1223060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ادله اثبات دعوي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204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1234002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تحقيق درعمليات</w:t>
            </w:r>
          </w:p>
        </w:tc>
      </w:tr>
    </w:tbl>
    <w:p>
      <w:r>
        <w:br w:type="page"/>
      </w:r>
    </w:p>
    <w:p>
      <w:pPr>
        <w:pStyle w:val="Heading1"/>
      </w:pPr>
      <w:r>
        <w:t>کلاس 205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205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1215456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1404/03/20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و فلسفه تربيت بدني و ورزش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و اصول مديريت آموزشي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1215455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آمار و رياضي در علوم ورزشي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و اصول مديريت آموزشي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1215455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آمار و رياضي در علوم ورزشي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1220734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كلام اسلامي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1223246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فضاي مجازي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1117214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آمار و احتمالات و كاربرد آن در مديريت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1211362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روابط انساني و بهبود آن در سازمانها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و اصول مديريت آموزشي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1211663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رفتار سازماني و روابط انساني در سازمان هاي آموزشي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1215455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آمار و رياضي در علوم ورزشي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و اصول مديريت آموزشي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1214020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زبان تخصصي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1223246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فضاي مجازي</w:t>
            </w:r>
          </w:p>
        </w:tc>
      </w:tr>
    </w:tbl>
    <w:p>
      <w:r>
        <w:br w:type="page"/>
      </w:r>
    </w:p>
    <w:p>
      <w:pPr>
        <w:pStyle w:val="Heading1"/>
      </w:pPr>
      <w:r>
        <w:t>کلاس 107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1214020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زبان تخصصي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1218104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مديريت وكنترل پروژه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1220760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كلام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1223246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فضاي مجازي</w:t>
            </w:r>
          </w:p>
        </w:tc>
      </w:tr>
    </w:tbl>
    <w:p>
      <w:r>
        <w:br w:type="page"/>
      </w:r>
    </w:p>
    <w:p>
      <w:pPr>
        <w:pStyle w:val="Heading1"/>
      </w:pPr>
      <w:r>
        <w:t>کلاس 108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1223246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فضاي مجازي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1211625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آمار توصيفي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1214171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مديريت سرمايه گذاري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1215483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خارجي در علوم ورزشي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1217211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آمار توصيفي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1217236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تربيتي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1217260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مشاوره شغلي و حرفه ا ي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1217236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تربيتي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1217260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مشاوره شغلي و حرفه ا 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1217396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مهارتهاي زندگي و فنون آموزش آن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1217514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آموزش مهارتهاي زندگي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1218145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بازاريابي بين المللي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1218443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مديريت مالي1از منظر اسلام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1219086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تفسير قرآن كريم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1223052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بين الملل خصوصي 2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1114010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شيمي عمومي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1117004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آمارتوصيفي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1211625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آمار توصيفي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1214153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آمار كاربردي2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1215483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خارجي در علوم ورزشي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1218681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مديريت مالي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1223052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بين الملل خصوصي 2</w:t>
            </w:r>
          </w:p>
        </w:tc>
      </w:tr>
    </w:tbl>
    <w:p>
      <w:r>
        <w:br w:type="page"/>
      </w:r>
    </w:p>
    <w:p>
      <w:pPr>
        <w:pStyle w:val="Heading1"/>
      </w:pPr>
      <w:r>
        <w:t>کلاس 107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1223052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بين الملل خصوصي 2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1211644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نظارت و راهنمايي آموزشي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1211693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آموزش هنر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1214103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عمومي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1215472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مقدمات جامعه شناسي ورزشي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1217220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صنعتي -سازماني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1217246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آزمونهاي روان شناختي 1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1217220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صنعتي -سازماني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1217246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آزمونهاي روان شناختي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1217406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مشاوره در سازمانها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1217484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آمار توصيفي و كاربرد نرم افزارهاي آماري در مشاوره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1217600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يادگيري و تفكر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1220810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تفسير ترتيبي قرآن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1223039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مدني 4الزامات خارج ازقراردادها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1114008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شيمي عمومي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1211644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نظارت و راهنمايي آموزشي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1211693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آموزش هنر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1217484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آمار توصيفي و كاربرد نرم افزارهاي آماري در مشاوره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1218440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سازماني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1223039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مدني 4الزامات خارج ازقراردادها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1223253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مالكيت فكري</w:t>
            </w:r>
          </w:p>
        </w:tc>
      </w:tr>
    </w:tbl>
    <w:p>
      <w:r>
        <w:br w:type="page"/>
      </w:r>
    </w:p>
    <w:p>
      <w:pPr>
        <w:pStyle w:val="Heading1"/>
      </w:pPr>
      <w:r>
        <w:t>کلاس 107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1223039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1404/03/21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مدني 4الزامات خارج ازقراردادها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و اصول برنامه ريزي آموزشي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1212002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زبان تخصصي -مطالعه متون علوم اجتماعي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1212344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زبان تخصصي2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1215473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حرکات اصلاحي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1217226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تحولي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1218953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بررسي مسائل توسعه در ايران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1220235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تجارت(2)(مباني فقهي وحقوقي معاملات الكترونيك)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1222385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زبان تخصصي علوم اجتماعي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تجارت (1)تجار و اعمال تجاري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1215473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حرکات اصلاحي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1217256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آزمون هاي روان شناختي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تجارت (1)تجار و اعمال تجاري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1211610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و اصول برنامه ريزي آموزشي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1211660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تربيت رسانه اي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1212249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زبان خارجي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1213310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كارگاه روش تصحيح نسخه هاي خطي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1217226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تحولي 2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1217256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آزمون هاي روان شناختي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1220131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صرف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تجارت (1)تجار و اعمال تجاري</w:t>
            </w:r>
          </w:p>
        </w:tc>
      </w:tr>
    </w:tbl>
    <w:p>
      <w:r>
        <w:br w:type="page"/>
      </w:r>
    </w:p>
    <w:p>
      <w:pPr>
        <w:pStyle w:val="Heading1"/>
      </w:pPr>
      <w:r>
        <w:t>کلاس 107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1220131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صرف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1220978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تجارت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تجارت (1)تجار و اعمال تجاري</w:t>
            </w:r>
          </w:p>
        </w:tc>
      </w:tr>
    </w:tbl>
    <w:p>
      <w:r>
        <w:br w:type="page"/>
      </w:r>
    </w:p>
    <w:p>
      <w:pPr>
        <w:pStyle w:val="Heading1"/>
      </w:pPr>
      <w:r>
        <w:t>کلاس 108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1223223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تجارت (1)تجار و اعمال تجاري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1215459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مديريت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1217210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جامعه شناسي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1217533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جامعه شناسي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1220756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متون فقه(3)حقوق عمومي وبين الملل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1222370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جامعه شناسي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1223044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بين الملل خصوصي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1223259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مدني (8)شفعه ووصيت و ارث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1215459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مديريت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1217210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جامعه شناسي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1223259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حقوق مدني (8)شفعه ووصيت و ارث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1225161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نگارش متون علمي دانشگاهي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1114018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شيمي تجزيه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1214026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حسابداري صنعتي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1214072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مديريت مالي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1214156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بهايابي2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1214164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مالي2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1215459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20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مديريت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1215467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فعاليت موزون 1(ويژه خواهران)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1217210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جامعه شناسي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1211626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مقدمات روش هاي تحقيق كمي و كيفي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1213260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عربي1 قسمت اول: (قواعد و متون)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1215255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كشتي 1 برادران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1215460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تغذيه ورزشي و كنترل وزن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1217038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مقدمات نوروپسيكولوژي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1217245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علوم اعصاب شناختي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1211626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مقدمات روش هاي تحقيق كمي و كيفي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1212343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زبان تخصصي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1217245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علوم اعصاب شناختي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1217254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روش تحقيق (كمي و كيفي)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1217380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مباني نظري روش تحقيق در مشاوره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1217487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9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تحولي كودك و نوجوان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1111571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 تشريحي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جبر خطي كاربردي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1211626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مقدمات روش هاي تحقيق كمي و كيفي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1211643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بهداشت و ايمني مدارس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1212343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زبان تخصصي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1215255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كشتي 1 برادران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1217487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روانشناسي تحولي كودك و نوجوان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1233031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انديشه اسلامي 2(علوم انساني )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1233031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انديشه اسلامي 2(علوم انساني )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1233026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انديشه اسلامي 2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1233031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78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انديشه اسلامي 2(علوم انساني )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1220434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انقلاب اسلامي ايران (علوم انساني )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1220424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انقلاب اسلامي ايران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1220434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72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انقلاب اسلامي ايران (علوم انساني )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1213210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فارسي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1213210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فارسي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1213209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فارسي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1213210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71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فارسي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1213210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23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فارسي</w:t>
            </w:r>
          </w:p>
        </w:tc>
      </w:tr>
    </w:tbl>
    <w:p>
      <w:r>
        <w:br w:type="page"/>
      </w:r>
    </w:p>
    <w:p>
      <w:pPr>
        <w:pStyle w:val="Heading1"/>
      </w:pPr>
      <w:r>
        <w:t>کلاس 107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1213210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فارسي</w:t>
            </w:r>
          </w:p>
        </w:tc>
      </w:tr>
    </w:tbl>
    <w:p>
      <w:r>
        <w:br w:type="page"/>
      </w:r>
    </w:p>
    <w:p>
      <w:pPr>
        <w:pStyle w:val="Heading1"/>
      </w:pPr>
      <w:r>
        <w:t>کلاس 108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1213210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فارسي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1233032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تفسيرموضوعي قرآن (علوم انساني )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1233032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تفسيرموضوعي قرآن (علوم انساني )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1233028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تفسيرموضوعي قرآن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1233032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77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تفسيرموضوعي قرآن (علوم انساني )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1233043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دانش خانواده و جمعيت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1233043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دانش خانواده و جمعيت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1233043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82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دانش خانواده و جمعيت</w:t>
            </w:r>
          </w:p>
        </w:tc>
      </w:tr>
    </w:tbl>
    <w:p>
      <w:r>
        <w:br w:type="page"/>
      </w:r>
    </w:p>
    <w:p>
      <w:pPr>
        <w:pStyle w:val="Heading1"/>
      </w:pPr>
      <w:r>
        <w:t>کلاس 105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105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1233043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دانش خانواده و جمعيت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1233043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دانش خانواده و جمعيت</w:t>
            </w:r>
          </w:p>
        </w:tc>
      </w:tr>
    </w:tbl>
    <w:p>
      <w:r>
        <w:br w:type="page"/>
      </w:r>
    </w:p>
    <w:p>
      <w:pPr>
        <w:pStyle w:val="Heading1"/>
      </w:pPr>
      <w:r>
        <w:t>کلاس 107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1233043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دانش خانواده و جمعيت</w:t>
            </w:r>
          </w:p>
        </w:tc>
      </w:tr>
    </w:tbl>
    <w:p>
      <w:r>
        <w:br w:type="page"/>
      </w:r>
    </w:p>
    <w:p>
      <w:pPr>
        <w:pStyle w:val="Heading1"/>
      </w:pPr>
      <w:r>
        <w:t>کلاس 108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1233043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دانش خانواده و جمعيت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1233044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دانش خانواده وجمعيت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1233030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انديشه اسلامي 1(علوم انساني )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1233025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انديشه اسلامي 1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1233030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71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انديشه اسلامي 1(علوم انساني )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1233030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انديشه اسلامي 1(علوم انساني )</w:t>
            </w:r>
          </w:p>
        </w:tc>
      </w:tr>
    </w:tbl>
    <w:p>
      <w:r>
        <w:br w:type="page"/>
      </w:r>
    </w:p>
    <w:p>
      <w:pPr>
        <w:pStyle w:val="Heading1"/>
      </w:pPr>
      <w:r>
        <w:t>کلاس 107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1233030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انديشه اسلامي 1(علوم انساني )</w:t>
            </w:r>
          </w:p>
        </w:tc>
      </w:tr>
    </w:tbl>
    <w:p>
      <w:r>
        <w:br w:type="page"/>
      </w:r>
    </w:p>
    <w:p>
      <w:pPr>
        <w:pStyle w:val="Heading1"/>
      </w:pPr>
      <w:r>
        <w:t>کلاس 108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1233030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26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انديشه اسلامي 1(علوم انساني )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1229128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فرهنگ وتمدن اسلام و ايران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1229127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فرهنگ وتمدن اسلام و ايران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1229128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78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08:00:00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فرهنگ وتمدن اسلام و ايران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1220433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آيين زندگي (اخلاق كاربردي )علوم انساني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1220433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41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آيين زندگي (اخلاق كاربردي )علوم انساني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1220433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58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آيين زندگي (اخلاق كاربردي )علوم انساني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1233027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10:30:00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آيين زندگي (اخلاق كاربردي )</w:t>
            </w:r>
          </w:p>
        </w:tc>
      </w:tr>
    </w:tbl>
    <w:p>
      <w:r>
        <w:br w:type="page"/>
      </w:r>
    </w:p>
    <w:p>
      <w:pPr>
        <w:pStyle w:val="Heading1"/>
      </w:pPr>
      <w:r>
        <w:t>راهرو اول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اول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1212256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زبان خارجي</w:t>
            </w:r>
          </w:p>
        </w:tc>
      </w:tr>
    </w:tbl>
    <w:p>
      <w:r>
        <w:br w:type="page"/>
      </w:r>
    </w:p>
    <w:p>
      <w:pPr>
        <w:pStyle w:val="Heading1"/>
      </w:pPr>
      <w:r>
        <w:t>راهرو دوم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راهرو دوم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1212256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64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زبان خارجي</w:t>
            </w:r>
          </w:p>
        </w:tc>
      </w:tr>
    </w:tbl>
    <w:p>
      <w:r>
        <w:br w:type="page"/>
      </w:r>
    </w:p>
    <w:p>
      <w:pPr>
        <w:pStyle w:val="Heading1"/>
      </w:pPr>
      <w:r>
        <w:t>سالن اجتماعات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1212255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7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زبان خارجي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سالن اجتماعات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1212256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75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زبان خارجي</w:t>
            </w:r>
          </w:p>
        </w:tc>
      </w:tr>
    </w:tbl>
    <w:p>
      <w:r>
        <w:br w:type="page"/>
      </w:r>
    </w:p>
    <w:p>
      <w:pPr>
        <w:pStyle w:val="Heading1"/>
      </w:pPr>
      <w:r>
        <w:t>کلاس 106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106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1212256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زبان خارجي</w:t>
            </w:r>
          </w:p>
        </w:tc>
      </w:tr>
    </w:tbl>
    <w:p>
      <w:r>
        <w:br w:type="page"/>
      </w:r>
    </w:p>
    <w:p>
      <w:pPr>
        <w:pStyle w:val="Heading1"/>
      </w:pPr>
      <w:r>
        <w:t>کلاس 107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107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1212256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32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زبان خارجي</w:t>
            </w:r>
          </w:p>
        </w:tc>
      </w:tr>
    </w:tbl>
    <w:p>
      <w:r>
        <w:br w:type="page"/>
      </w:r>
    </w:p>
    <w:p>
      <w:pPr>
        <w:pStyle w:val="Heading1"/>
      </w:pPr>
      <w:r>
        <w:t>کلاس 108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makan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code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tedad2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tarikh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saat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noe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dars</w:t>
            </w:r>
          </w:p>
        </w:tc>
      </w:tr>
      <w:tr>
        <w:tc>
          <w:tcPr>
            <w:tcW w:type="dxa" w:w="1234"/>
            <w:tcW w:type="dxa" w:w="2850"/>
          </w:tcPr>
          <w:p>
            <w:pPr>
              <w:spacing w:line="528" w:lineRule="auto"/>
              <w:jc w:val="right"/>
              <w:bidi/>
            </w:pPr>
            <w:r>
              <w:t>کلاس 108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1212256</w:t>
            </w:r>
          </w:p>
        </w:tc>
        <w:tc>
          <w:tcPr>
            <w:tcW w:type="dxa" w:w="1234"/>
            <w:tcW w:type="dxa" w:w="600"/>
          </w:tcPr>
          <w:p>
            <w:pPr>
              <w:spacing w:line="528" w:lineRule="auto"/>
              <w:jc w:val="right"/>
              <w:bidi/>
            </w:pPr>
            <w:r>
              <w:t>11</w:t>
            </w:r>
          </w:p>
        </w:tc>
        <w:tc>
          <w:tcPr>
            <w:tcW w:type="dxa" w:w="1234"/>
            <w:tcW w:type="dxa" w:w="1500"/>
          </w:tcPr>
          <w:p>
            <w:pPr>
              <w:spacing w:line="528" w:lineRule="auto"/>
              <w:jc w:val="right"/>
              <w:bidi/>
            </w:pPr>
            <w:r>
              <w:t>1404/03/28</w:t>
            </w:r>
          </w:p>
        </w:tc>
        <w:tc>
          <w:tcPr>
            <w:tcW w:type="dxa" w:w="1234"/>
            <w:tcW w:type="dxa" w:w="1200"/>
          </w:tcPr>
          <w:p>
            <w:pPr>
              <w:spacing w:line="528" w:lineRule="auto"/>
              <w:jc w:val="right"/>
              <w:bidi/>
            </w:pPr>
            <w:r>
              <w:t>13:00:00</w:t>
            </w:r>
          </w:p>
        </w:tc>
        <w:tc>
          <w:tcPr>
            <w:tcW w:type="dxa" w:w="1234"/>
            <w:tcW w:type="dxa" w:w="3000"/>
          </w:tcPr>
          <w:p>
            <w:pPr>
              <w:spacing w:line="528" w:lineRule="auto"/>
              <w:jc w:val="right"/>
              <w:bidi/>
            </w:pPr>
            <w:r>
              <w:t>تستي</w:t>
            </w:r>
          </w:p>
        </w:tc>
        <w:tc>
          <w:tcPr>
            <w:tcW w:type="dxa" w:w="1234"/>
            <w:tcW w:type="dxa" w:w="4350"/>
          </w:tcPr>
          <w:p>
            <w:pPr>
              <w:spacing w:line="528" w:lineRule="auto"/>
              <w:jc w:val="right"/>
              <w:bidi/>
            </w:pPr>
            <w:r>
              <w:t>زبان خارجي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